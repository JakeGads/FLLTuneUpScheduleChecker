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44524</w:t>
        <w:tab/>
        <w:tab/>
        <w:t>BMR - C0r3c0d3rs</w:t>
      </w:r>
    </w:p>
    <w:p>
      <w:r>
        <w:t>Room 108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