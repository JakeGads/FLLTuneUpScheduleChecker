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303</w:t>
        <w:tab/>
        <w:tab/>
        <w:t>TEST Team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