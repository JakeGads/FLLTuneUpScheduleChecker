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6512</w:t>
        <w:tab/>
        <w:tab/>
        <w:t>Red Devils 2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