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13049</w:t>
        <w:tab/>
        <w:tab/>
        <w:t>Cyber Crusaders</w:t>
      </w:r>
    </w:p>
    <w:p>
      <w:r>
        <w:t>Room 108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Field:2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