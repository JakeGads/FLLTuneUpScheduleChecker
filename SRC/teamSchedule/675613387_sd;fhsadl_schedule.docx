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675613387</w:t>
        <w:tab/>
        <w:tab/>
        <w:t>sd;fhsadl</w:t>
      </w:r>
    </w:p>
    <w:p>
      <w:r>
        <w:t>Room ModI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6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