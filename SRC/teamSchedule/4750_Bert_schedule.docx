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4750</w:t>
        <w:tab/>
        <w:tab/>
        <w:t>Bert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