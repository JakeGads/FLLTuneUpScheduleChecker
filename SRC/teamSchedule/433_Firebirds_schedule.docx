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433</w:t>
        <w:tab/>
        <w:tab/>
        <w:t>Firebirds</w:t>
      </w:r>
    </w:p>
    <w:p>
      <w:r>
        <w:t>Room 208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9:00</w:t>
            </w:r>
          </w:p>
        </w:tc>
        <w:tc>
          <w:tcPr>
            <w:tcW w:type="dxa" w:w="2880"/>
          </w:tcPr>
          <w:p>
            <w:r>
              <w:t>Morning 1</w:t>
            </w:r>
          </w:p>
        </w:tc>
        <w:tc>
          <w:tcPr>
            <w:tcW w:type="dxa" w:w="2880"/>
          </w:tcPr>
          <w:p>
            <w:r>
              <w:t>Field 1 Gold</w:t>
            </w:r>
          </w:p>
        </w:tc>
      </w:tr>
      <w:tr>
        <w:tc>
          <w:tcPr>
            <w:tcW w:type="dxa" w:w="2880"/>
          </w:tcPr>
          <w:p>
            <w:r>
              <w:t>9:20</w:t>
            </w:r>
          </w:p>
        </w:tc>
        <w:tc>
          <w:tcPr>
            <w:tcW w:type="dxa" w:w="2880"/>
          </w:tcPr>
          <w:p>
            <w:r>
              <w:t>Morning 3</w:t>
            </w:r>
          </w:p>
        </w:tc>
        <w:tc>
          <w:tcPr>
            <w:tcW w:type="dxa" w:w="2880"/>
          </w:tcPr>
          <w:p>
            <w:r>
              <w:t>Robot Judge Grp 3</w:t>
            </w:r>
          </w:p>
        </w:tc>
      </w:tr>
      <w:tr>
        <w:tc>
          <w:tcPr>
            <w:tcW w:type="dxa" w:w="2880"/>
          </w:tcPr>
          <w:p>
            <w:r>
              <w:t>9:40</w:t>
            </w:r>
          </w:p>
        </w:tc>
        <w:tc>
          <w:tcPr>
            <w:tcW w:type="dxa" w:w="2880"/>
          </w:tcPr>
          <w:p>
            <w:r>
              <w:t>Morning 5</w:t>
            </w:r>
          </w:p>
        </w:tc>
        <w:tc>
          <w:tcPr>
            <w:tcW w:type="dxa" w:w="2880"/>
          </w:tcPr>
          <w:p>
            <w:r>
              <w:t>Filed 1 Gold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10:09</w:t>
            </w:r>
          </w:p>
        </w:tc>
        <w:tc>
          <w:tcPr>
            <w:tcW w:type="dxa" w:w="2880"/>
          </w:tcPr>
          <w:p>
            <w:r>
              <w:t>Morning 8</w:t>
            </w:r>
          </w:p>
        </w:tc>
        <w:tc>
          <w:tcPr>
            <w:tcW w:type="dxa" w:w="2880"/>
          </w:tcPr>
          <w:p>
            <w:r>
              <w:t>Field 1 Gold</w:t>
            </w:r>
          </w:p>
        </w:tc>
      </w:tr>
      <w:tr>
        <w:tc>
          <w:tcPr>
            <w:tcW w:type="dxa" w:w="2880"/>
          </w:tcPr>
          <w:p>
            <w:r>
              <w:t>10:30</w:t>
            </w:r>
          </w:p>
        </w:tc>
        <w:tc>
          <w:tcPr>
            <w:tcW w:type="dxa" w:w="2880"/>
          </w:tcPr>
          <w:p>
            <w:r>
              <w:t>Morning 10</w:t>
            </w:r>
          </w:p>
        </w:tc>
        <w:tc>
          <w:tcPr>
            <w:tcW w:type="dxa" w:w="2880"/>
          </w:tcPr>
          <w:p>
            <w:r>
              <w:t>Project Judge Grp 3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11:53</w:t>
            </w:r>
          </w:p>
        </w:tc>
        <w:tc>
          <w:tcPr>
            <w:tcW w:type="dxa" w:w="2880"/>
          </w:tcPr>
          <w:p>
            <w:r>
              <w:t>Round1 Match3</w:t>
            </w:r>
          </w:p>
        </w:tc>
        <w:tc>
          <w:tcPr>
            <w:tcW w:type="dxa" w:w="2880"/>
          </w:tcPr>
          <w:p>
            <w:r>
              <w:t>Field 1: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12:36</w:t>
            </w:r>
          </w:p>
        </w:tc>
        <w:tc>
          <w:tcPr>
            <w:tcW w:type="dxa" w:w="2880"/>
          </w:tcPr>
          <w:p>
            <w:r>
              <w:t>Round2 Match3</w:t>
            </w:r>
          </w:p>
        </w:tc>
        <w:tc>
          <w:tcPr>
            <w:tcW w:type="dxa" w:w="2880"/>
          </w:tcPr>
          <w:p>
            <w:r>
              <w:t>Field 1: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1:14</w:t>
            </w:r>
          </w:p>
        </w:tc>
        <w:tc>
          <w:tcPr>
            <w:tcW w:type="dxa" w:w="2880"/>
          </w:tcPr>
          <w:p>
            <w:r>
              <w:t>Round3 Match3</w:t>
            </w:r>
          </w:p>
        </w:tc>
        <w:tc>
          <w:tcPr>
            <w:tcW w:type="dxa" w:w="2880"/>
          </w:tcPr>
          <w:p>
            <w:r>
              <w:t>Field 1: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1:52</w:t>
            </w:r>
          </w:p>
        </w:tc>
        <w:tc>
          <w:tcPr>
            <w:tcW w:type="dxa" w:w="2880"/>
          </w:tcPr>
          <w:p>
            <w:r>
              <w:t>Round4 Match3</w:t>
            </w:r>
          </w:p>
        </w:tc>
        <w:tc>
          <w:tcPr>
            <w:tcW w:type="dxa" w:w="2880"/>
          </w:tcPr>
          <w:p>
            <w:r>
              <w:t>Field 1 Gold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2:30</w:t>
            </w:r>
          </w:p>
        </w:tc>
        <w:tc>
          <w:tcPr>
            <w:tcW w:type="dxa" w:w="2880"/>
          </w:tcPr>
          <w:p>
            <w:r>
              <w:t>Round5 Match3</w:t>
            </w:r>
          </w:p>
        </w:tc>
        <w:tc>
          <w:tcPr>
            <w:tcW w:type="dxa" w:w="2880"/>
          </w:tcPr>
          <w:p>
            <w:r>
              <w:t>Field 1: Gold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