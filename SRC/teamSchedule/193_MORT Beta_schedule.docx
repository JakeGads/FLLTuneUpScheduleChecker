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193</w:t>
        <w:tab/>
        <w:tab/>
        <w:t>MORT Beta</w:t>
      </w:r>
    </w:p>
    <w:p>
      <w:r>
        <w:t>Room ModD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