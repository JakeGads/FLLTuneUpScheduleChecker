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223</w:t>
        <w:tab/>
        <w:tab/>
        <w:t>Xtreme Heat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