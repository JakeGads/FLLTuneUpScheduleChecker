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5692</w:t>
        <w:tab/>
        <w:tab/>
        <w:t>Blockheads</w:t>
      </w:r>
    </w:p>
    <w:p>
      <w:r>
        <w:t>Room 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