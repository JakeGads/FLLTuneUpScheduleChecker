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7684</w:t>
        <w:tab/>
        <w:tab/>
        <w:t>Yuppers</w:t>
      </w:r>
    </w:p>
    <w:p>
      <w:r>
        <w:t>Room 121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