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709</w:t>
        <w:tab/>
        <w:tab/>
        <w:t>Femme Tech Fatale</w:t>
      </w:r>
    </w:p>
    <w:p>
      <w:r>
        <w:t>Room 206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