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0</w:t>
        <w:tab/>
        <w:tab/>
        <w:t>NO TEAM SKIP THIS SLOT</w:t>
      </w:r>
    </w:p>
    <w:p>
      <w:r>
        <w:t>Room 206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Time</w:t>
            </w:r>
          </w:p>
        </w:tc>
        <w:tc>
          <w:tcPr>
            <w:tcW w:type="dxa" w:w="2880"/>
          </w:tcPr>
          <w:p>
            <w:r>
              <w:t>Session</w:t>
            </w:r>
          </w:p>
        </w:tc>
        <w:tc>
          <w:tcPr>
            <w:tcW w:type="dxa" w:w="2880"/>
          </w:tcPr>
          <w:p>
            <w:r>
              <w:t>Event</w:t>
            </w:r>
          </w:p>
        </w:tc>
      </w:tr>
      <w:tr>
        <w:tc>
          <w:tcPr>
            <w:tcW w:type="dxa" w:w="2880"/>
          </w:tcPr>
          <w:p>
            <w:r>
              <w:t>9:09</w:t>
            </w:r>
          </w:p>
        </w:tc>
        <w:tc>
          <w:tcPr>
            <w:tcW w:type="dxa" w:w="2880"/>
          </w:tcPr>
          <w:p>
            <w:r>
              <w:t>Morning 2</w:t>
            </w:r>
          </w:p>
        </w:tc>
        <w:tc>
          <w:tcPr>
            <w:tcW w:type="dxa" w:w="2880"/>
          </w:tcPr>
          <w:p>
            <w:r>
              <w:t>Field 6 Green</w:t>
            </w:r>
          </w:p>
        </w:tc>
      </w:tr>
      <w:tr>
        <w:tc>
          <w:tcPr>
            <w:tcW w:type="dxa" w:w="2880"/>
          </w:tcPr>
          <w:p>
            <w:r>
              <w:t>9:29</w:t>
            </w:r>
          </w:p>
        </w:tc>
        <w:tc>
          <w:tcPr>
            <w:tcW w:type="dxa" w:w="2880"/>
          </w:tcPr>
          <w:p>
            <w:r>
              <w:t>Morning 4</w:t>
            </w:r>
          </w:p>
        </w:tc>
        <w:tc>
          <w:tcPr>
            <w:tcW w:type="dxa" w:w="2880"/>
          </w:tcPr>
          <w:p>
            <w:r>
              <w:t>Project Judge Grp 2</w:t>
            </w:r>
          </w:p>
        </w:tc>
      </w:tr>
      <w:tr>
        <w:tc>
          <w:tcPr>
            <w:tcW w:type="dxa" w:w="2880"/>
          </w:tcPr>
          <w:p>
            <w:r>
              <w:t>9:49</w:t>
            </w:r>
          </w:p>
        </w:tc>
        <w:tc>
          <w:tcPr>
            <w:tcW w:type="dxa" w:w="2880"/>
          </w:tcPr>
          <w:p>
            <w:r>
              <w:t>Morning 6</w:t>
            </w:r>
          </w:p>
        </w:tc>
        <w:tc>
          <w:tcPr>
            <w:tcW w:type="dxa" w:w="2880"/>
          </w:tcPr>
          <w:p>
            <w:r>
              <w:t>Field 6 Green</w:t>
            </w:r>
          </w:p>
        </w:tc>
      </w:tr>
      <w:tr>
        <w:tc>
          <w:tcPr>
            <w:tcW w:type="dxa" w:w="2880"/>
          </w:tcPr>
          <w:p>
            <w:r>
              <w:t>10:00</w:t>
            </w:r>
          </w:p>
        </w:tc>
        <w:tc>
          <w:tcPr>
            <w:tcW w:type="dxa" w:w="2880"/>
          </w:tcPr>
          <w:p>
            <w:r>
              <w:t>Morning 7</w:t>
            </w:r>
          </w:p>
        </w:tc>
        <w:tc>
          <w:tcPr>
            <w:tcW w:type="dxa" w:w="2880"/>
          </w:tcPr>
          <w:p>
            <w:r>
              <w:t>Judge’s Break</w:t>
            </w:r>
          </w:p>
        </w:tc>
      </w:tr>
      <w:tr>
        <w:tc>
          <w:tcPr>
            <w:tcW w:type="dxa" w:w="2880"/>
          </w:tcPr>
          <w:p>
            <w:r>
              <w:t>10:39</w:t>
            </w:r>
          </w:p>
        </w:tc>
        <w:tc>
          <w:tcPr>
            <w:tcW w:type="dxa" w:w="2880"/>
          </w:tcPr>
          <w:p>
            <w:r>
              <w:t>Morning 11</w:t>
            </w:r>
          </w:p>
        </w:tc>
        <w:tc>
          <w:tcPr>
            <w:tcW w:type="dxa" w:w="2880"/>
          </w:tcPr>
          <w:p>
            <w:r>
              <w:t>Robot Judge Grp 2</w:t>
            </w:r>
          </w:p>
        </w:tc>
      </w:tr>
      <w:tr>
        <w:tc>
          <w:tcPr>
            <w:tcW w:type="dxa" w:w="2880"/>
          </w:tcPr>
          <w:p>
            <w:r>
              <w:t>10:59</w:t>
            </w:r>
          </w:p>
        </w:tc>
        <w:tc>
          <w:tcPr>
            <w:tcW w:type="dxa" w:w="2880"/>
          </w:tcPr>
          <w:p>
            <w:r>
              <w:t>Morning 13</w:t>
            </w:r>
          </w:p>
        </w:tc>
        <w:tc>
          <w:tcPr>
            <w:tcW w:type="dxa" w:w="2880"/>
          </w:tcPr>
          <w:p>
            <w:r>
              <w:t>Field 6 Green</w:t>
            </w:r>
          </w:p>
        </w:tc>
      </w:tr>
      <w:tr>
        <w:tc>
          <w:tcPr>
            <w:tcW w:type="dxa" w:w="2880"/>
          </w:tcPr>
          <w:p>
            <w:r>
              <w:t>11:10</w:t>
            </w:r>
          </w:p>
        </w:tc>
        <w:tc>
          <w:tcPr>
            <w:tcW w:type="dxa" w:w="2880"/>
          </w:tcPr>
          <w:p>
            <w:r>
              <w:t>Coach Meeting</w:t>
            </w:r>
          </w:p>
        </w:tc>
        <w:tc>
          <w:tcPr>
            <w:tcW w:type="dxa" w:w="2880"/>
          </w:tcPr>
          <w:p>
            <w:r>
              <w:t>Coach Meeting</w:t>
            </w:r>
          </w:p>
        </w:tc>
      </w:tr>
      <w:tr>
        <w:tc>
          <w:tcPr>
            <w:tcW w:type="dxa" w:w="2880"/>
          </w:tcPr>
          <w:p>
            <w:r>
              <w:t>11:46</w:t>
            </w:r>
          </w:p>
        </w:tc>
        <w:tc>
          <w:tcPr>
            <w:tcW w:type="dxa" w:w="2880"/>
          </w:tcPr>
          <w:p>
            <w:r>
              <w:t>Round1 Match2</w:t>
            </w:r>
          </w:p>
        </w:tc>
        <w:tc>
          <w:tcPr>
            <w:tcW w:type="dxa" w:w="2880"/>
          </w:tcPr>
          <w:p>
            <w:r>
              <w:t>Field: 6 Green</w:t>
            </w:r>
          </w:p>
        </w:tc>
      </w:tr>
      <w:tr>
        <w:tc>
          <w:tcPr>
            <w:tcW w:type="dxa" w:w="2880"/>
          </w:tcPr>
          <w:p>
            <w:r>
              <w:t>12:08</w:t>
            </w:r>
          </w:p>
        </w:tc>
        <w:tc>
          <w:tcPr>
            <w:tcW w:type="dxa" w:w="2880"/>
          </w:tcPr>
          <w:p>
            <w:r>
              <w:t>Opening Ceremony</w:t>
            </w:r>
          </w:p>
        </w:tc>
        <w:tc>
          <w:tcPr>
            <w:tcW w:type="dxa" w:w="2880"/>
          </w:tcPr>
          <w:p>
            <w:r>
              <w:t>Opening Ceremony</w:t>
            </w:r>
          </w:p>
        </w:tc>
      </w:tr>
      <w:tr>
        <w:tc>
          <w:tcPr>
            <w:tcW w:type="dxa" w:w="2880"/>
          </w:tcPr>
          <w:p>
            <w:r>
              <w:t>12:22</w:t>
            </w:r>
          </w:p>
        </w:tc>
        <w:tc>
          <w:tcPr>
            <w:tcW w:type="dxa" w:w="2880"/>
          </w:tcPr>
          <w:p>
            <w:r>
              <w:t>Round2 Match1</w:t>
            </w:r>
          </w:p>
        </w:tc>
        <w:tc>
          <w:tcPr>
            <w:tcW w:type="dxa" w:w="2880"/>
          </w:tcPr>
          <w:p>
            <w:r>
              <w:t>Field 6: Green</w:t>
            </w:r>
          </w:p>
        </w:tc>
      </w:tr>
      <w:tr>
        <w:tc>
          <w:tcPr>
            <w:tcW w:type="dxa" w:w="2880"/>
          </w:tcPr>
          <w:p>
            <w:r>
              <w:t>12:51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1:21</w:t>
            </w:r>
          </w:p>
        </w:tc>
        <w:tc>
          <w:tcPr>
            <w:tcW w:type="dxa" w:w="2880"/>
          </w:tcPr>
          <w:p>
            <w:r>
              <w:t>Round3 Match4</w:t>
            </w:r>
          </w:p>
        </w:tc>
        <w:tc>
          <w:tcPr>
            <w:tcW w:type="dxa" w:w="2880"/>
          </w:tcPr>
          <w:p>
            <w:r>
              <w:t>Field 6: Green</w:t>
            </w:r>
          </w:p>
        </w:tc>
      </w:tr>
      <w:tr>
        <w:tc>
          <w:tcPr>
            <w:tcW w:type="dxa" w:w="2880"/>
          </w:tcPr>
          <w:p>
            <w:r>
              <w:t>1:29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1:52</w:t>
            </w:r>
          </w:p>
        </w:tc>
        <w:tc>
          <w:tcPr>
            <w:tcW w:type="dxa" w:w="2880"/>
          </w:tcPr>
          <w:p>
            <w:r>
              <w:t>Round4 Match3</w:t>
            </w:r>
          </w:p>
        </w:tc>
        <w:tc>
          <w:tcPr>
            <w:tcW w:type="dxa" w:w="2880"/>
          </w:tcPr>
          <w:p>
            <w:r>
              <w:t>Field 6: Green</w:t>
            </w:r>
          </w:p>
        </w:tc>
      </w:tr>
      <w:tr>
        <w:tc>
          <w:tcPr>
            <w:tcW w:type="dxa" w:w="2880"/>
          </w:tcPr>
          <w:p>
            <w:r>
              <w:t>2:06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2:23</w:t>
            </w:r>
          </w:p>
        </w:tc>
        <w:tc>
          <w:tcPr>
            <w:tcW w:type="dxa" w:w="2880"/>
          </w:tcPr>
          <w:p>
            <w:r>
              <w:t>Round5 Match2</w:t>
            </w:r>
          </w:p>
        </w:tc>
        <w:tc>
          <w:tcPr>
            <w:tcW w:type="dxa" w:w="2880"/>
          </w:tcPr>
          <w:p>
            <w:r>
              <w:t>Field 6 Green</w:t>
            </w:r>
          </w:p>
        </w:tc>
      </w:tr>
      <w:tr>
        <w:tc>
          <w:tcPr>
            <w:tcW w:type="dxa" w:w="2880"/>
          </w:tcPr>
          <w:p>
            <w:r>
              <w:t>2:44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</w:tbl>
    <w:p>
      <w:pPr>
        <w:jc w:val="center"/>
      </w:pPr>
      <w:r>
        <w:br/>
        <w:br/>
        <w:t>All times are approximate please refer to the session markers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