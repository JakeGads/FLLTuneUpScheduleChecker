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1166</w:t>
        <w:tab/>
        <w:tab/>
        <w:t>Moorestown Friends School Foxes</w:t>
      </w:r>
    </w:p>
    <w:p>
      <w:r>
        <w:t>Room 121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Project Judge Grp 1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10:30</w:t>
            </w:r>
          </w:p>
        </w:tc>
        <w:tc>
          <w:tcPr>
            <w:tcW w:type="dxa" w:w="2880"/>
          </w:tcPr>
          <w:p>
            <w:r>
              <w:t>Morning 10</w:t>
            </w:r>
          </w:p>
        </w:tc>
        <w:tc>
          <w:tcPr>
            <w:tcW w:type="dxa" w:w="2880"/>
          </w:tcPr>
          <w:p>
            <w:r>
              <w:t>Robot Judge Grp 1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3 Green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11:39</w:t>
            </w:r>
          </w:p>
        </w:tc>
        <w:tc>
          <w:tcPr>
            <w:tcW w:type="dxa" w:w="2880"/>
          </w:tcPr>
          <w:p>
            <w:r>
              <w:t>Round1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12:44</w:t>
            </w:r>
          </w:p>
        </w:tc>
        <w:tc>
          <w:tcPr>
            <w:tcW w:type="dxa" w:w="2880"/>
          </w:tcPr>
          <w:p>
            <w:r>
              <w:t>Round2 Match4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1:45</w:t>
            </w:r>
          </w:p>
        </w:tc>
        <w:tc>
          <w:tcPr>
            <w:tcW w:type="dxa" w:w="2880"/>
          </w:tcPr>
          <w:p>
            <w:r>
              <w:t>Round4 Match2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2:17</w:t>
            </w:r>
          </w:p>
        </w:tc>
        <w:tc>
          <w:tcPr>
            <w:tcW w:type="dxa" w:w="2880"/>
          </w:tcPr>
          <w:p>
            <w:r>
              <w:t>Round5 Match1</w:t>
            </w:r>
          </w:p>
        </w:tc>
        <w:tc>
          <w:tcPr>
            <w:tcW w:type="dxa" w:w="2880"/>
          </w:tcPr>
          <w:p>
            <w:r>
              <w:t>Field: 3 Green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