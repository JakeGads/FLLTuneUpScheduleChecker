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222</w:t>
        <w:tab/>
        <w:tab/>
        <w:t>TigerTrons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