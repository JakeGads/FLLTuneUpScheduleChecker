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44952</w:t>
        <w:tab/>
        <w:tab/>
        <w:t>Little Devil Robotics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