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1218</w:t>
        <w:tab/>
        <w:tab/>
        <w:t>Vulcan Robotics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