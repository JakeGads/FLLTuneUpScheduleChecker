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224</w:t>
        <w:tab/>
        <w:tab/>
        <w:t>The Tribe</w:t>
      </w:r>
    </w:p>
    <w:p>
      <w:r>
        <w:t>Room 219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