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34425</w:t>
        <w:tab/>
        <w:tab/>
        <w:t>VISION TECH</w:t>
        <w:tab/>
        <w:tab/>
        <w:t>Room Rm:106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2880"/>
          </w:tcPr>
          <w:p>
            <w:r>
              <w:t>Robot Judge Grp.: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2880"/>
          </w:tcPr>
          <w:p>
            <w:r>
              <w:t>Project Judge Grp.: 1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 1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12:29</w:t>
            </w:r>
          </w:p>
        </w:tc>
        <w:tc>
          <w:tcPr>
            <w:tcW w:type="dxa" w:w="2880"/>
          </w:tcPr>
          <w:p>
            <w:r>
              <w:t>Round 2 Match 2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1:00</w:t>
            </w:r>
          </w:p>
        </w:tc>
        <w:tc>
          <w:tcPr>
            <w:tcW w:type="dxa" w:w="2880"/>
          </w:tcPr>
          <w:p>
            <w:r>
              <w:t>Round 3 Match 1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1:59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 5 Match 3</w:t>
            </w:r>
          </w:p>
        </w:tc>
        <w:tc>
          <w:tcPr>
            <w:tcW w:type="dxa" w:w="2880"/>
          </w:tcPr>
          <w:p>
            <w:r>
              <w:t>Field: 1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