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8978</w:t>
        <w:tab/>
        <w:tab/>
        <w:t>Mech Mustang</w:t>
      </w:r>
    </w:p>
    <w:p>
      <w:r>
        <w:t>Room 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