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120-ii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121-i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123-i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121-ii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123-ii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120-i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