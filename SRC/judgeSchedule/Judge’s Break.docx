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Judge’s Break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106-i</w:t>
            </w:r>
          </w:p>
        </w:tc>
        <w:tc>
          <w:tcPr>
            <w:tcW w:type="dxa" w:w="1728"/>
          </w:tcPr>
          <w:p>
            <w:r>
              <w:t>45469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106-ii</w:t>
            </w:r>
          </w:p>
        </w:tc>
        <w:tc>
          <w:tcPr>
            <w:tcW w:type="dxa" w:w="1728"/>
          </w:tcPr>
          <w:p>
            <w:r>
              <w:t>34425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107-i</w:t>
            </w:r>
          </w:p>
        </w:tc>
        <w:tc>
          <w:tcPr>
            <w:tcW w:type="dxa" w:w="1728"/>
          </w:tcPr>
          <w:p>
            <w:r>
              <w:t>5230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107-ii</w:t>
            </w:r>
          </w:p>
        </w:tc>
        <w:tc>
          <w:tcPr>
            <w:tcW w:type="dxa" w:w="1728"/>
          </w:tcPr>
          <w:p>
            <w:r>
              <w:t>5220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108-i</w:t>
            </w:r>
          </w:p>
        </w:tc>
        <w:tc>
          <w:tcPr>
            <w:tcW w:type="dxa" w:w="1728"/>
          </w:tcPr>
          <w:p>
            <w:r>
              <w:t>44523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108-ii</w:t>
            </w:r>
          </w:p>
        </w:tc>
        <w:tc>
          <w:tcPr>
            <w:tcW w:type="dxa" w:w="1728"/>
          </w:tcPr>
          <w:p>
            <w:r>
              <w:t>44524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120-i</w:t>
            </w:r>
          </w:p>
        </w:tc>
        <w:tc>
          <w:tcPr>
            <w:tcW w:type="dxa" w:w="1728"/>
          </w:tcPr>
          <w:p>
            <w:r>
              <w:t>40251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120-ii</w:t>
            </w:r>
          </w:p>
        </w:tc>
        <w:tc>
          <w:tcPr>
            <w:tcW w:type="dxa" w:w="1728"/>
          </w:tcPr>
          <w:p>
            <w:r>
              <w:t>45278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121-i</w:t>
            </w:r>
          </w:p>
        </w:tc>
        <w:tc>
          <w:tcPr>
            <w:tcW w:type="dxa" w:w="1728"/>
          </w:tcPr>
          <w:p>
            <w:r>
              <w:t>1166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121-ii</w:t>
            </w:r>
          </w:p>
        </w:tc>
        <w:tc>
          <w:tcPr>
            <w:tcW w:type="dxa" w:w="1728"/>
          </w:tcPr>
          <w:p>
            <w:r>
              <w:t>1165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123-i</w:t>
            </w:r>
          </w:p>
        </w:tc>
        <w:tc>
          <w:tcPr>
            <w:tcW w:type="dxa" w:w="1728"/>
          </w:tcPr>
          <w:p>
            <w:r>
              <w:t>31553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123-ii</w:t>
            </w:r>
          </w:p>
        </w:tc>
        <w:tc>
          <w:tcPr>
            <w:tcW w:type="dxa" w:w="1728"/>
          </w:tcPr>
          <w:p>
            <w:r>
              <w:t>45328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201-i</w:t>
            </w:r>
          </w:p>
        </w:tc>
        <w:tc>
          <w:tcPr>
            <w:tcW w:type="dxa" w:w="1728"/>
          </w:tcPr>
          <w:p>
            <w:r>
              <w:t>48112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201-ii</w:t>
            </w:r>
          </w:p>
        </w:tc>
        <w:tc>
          <w:tcPr>
            <w:tcW w:type="dxa" w:w="1728"/>
          </w:tcPr>
          <w:p>
            <w:r>
              <w:t>48609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202-i</w:t>
            </w:r>
          </w:p>
        </w:tc>
        <w:tc>
          <w:tcPr>
            <w:tcW w:type="dxa" w:w="1728"/>
          </w:tcPr>
          <w:p>
            <w:r>
              <w:t>23551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202-ii</w:t>
            </w:r>
          </w:p>
        </w:tc>
        <w:tc>
          <w:tcPr>
            <w:tcW w:type="dxa" w:w="1728"/>
          </w:tcPr>
          <w:p>
            <w:r>
              <w:t>32291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203-i</w:t>
            </w:r>
          </w:p>
        </w:tc>
        <w:tc>
          <w:tcPr>
            <w:tcW w:type="dxa" w:w="1728"/>
          </w:tcPr>
          <w:p>
            <w:r>
              <w:t>44528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203-ii</w:t>
            </w:r>
          </w:p>
        </w:tc>
        <w:tc>
          <w:tcPr>
            <w:tcW w:type="dxa" w:w="1728"/>
          </w:tcPr>
          <w:p>
            <w:r>
              <w:t>44525</w:t>
            </w:r>
          </w:p>
        </w:tc>
        <w:tc>
          <w:tcPr>
            <w:tcW w:type="dxa" w:w="1728"/>
          </w:tcPr>
          <w:p>
            <w:r>
              <w:t>MR - LaserLegos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204-i</w:t>
            </w:r>
          </w:p>
        </w:tc>
        <w:tc>
          <w:tcPr>
            <w:tcW w:type="dxa" w:w="1728"/>
          </w:tcPr>
          <w:p>
            <w:r>
              <w:t>44526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204-ii</w:t>
            </w:r>
          </w:p>
        </w:tc>
        <w:tc>
          <w:tcPr>
            <w:tcW w:type="dxa" w:w="1728"/>
          </w:tcPr>
          <w:p>
            <w:r>
              <w:t>44527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124-i</w:t>
            </w:r>
          </w:p>
        </w:tc>
        <w:tc>
          <w:tcPr>
            <w:tcW w:type="dxa" w:w="1728"/>
          </w:tcPr>
          <w:p>
            <w:r>
              <w:t>15538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124-ii</w:t>
            </w:r>
          </w:p>
        </w:tc>
        <w:tc>
          <w:tcPr>
            <w:tcW w:type="dxa" w:w="1728"/>
          </w:tcPr>
          <w:p>
            <w:r>
              <w:t>44378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206-i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NO TEAM SKIP THIS SLOT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220-i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NO TEAM SKIP THIS SLOT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208-i</w:t>
            </w:r>
          </w:p>
        </w:tc>
        <w:tc>
          <w:tcPr>
            <w:tcW w:type="dxa" w:w="1728"/>
          </w:tcPr>
          <w:p>
            <w:r>
              <w:t>32387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208-ii</w:t>
            </w:r>
          </w:p>
        </w:tc>
        <w:tc>
          <w:tcPr>
            <w:tcW w:type="dxa" w:w="1728"/>
          </w:tcPr>
          <w:p>
            <w:r>
              <w:t>32381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217-i</w:t>
            </w:r>
          </w:p>
        </w:tc>
        <w:tc>
          <w:tcPr>
            <w:tcW w:type="dxa" w:w="1728"/>
          </w:tcPr>
          <w:p>
            <w:r>
              <w:t>32383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217-ii</w:t>
            </w:r>
          </w:p>
        </w:tc>
        <w:tc>
          <w:tcPr>
            <w:tcW w:type="dxa" w:w="1728"/>
          </w:tcPr>
          <w:p>
            <w:r>
              <w:t>32388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218-i</w:t>
            </w:r>
          </w:p>
        </w:tc>
        <w:tc>
          <w:tcPr>
            <w:tcW w:type="dxa" w:w="1728"/>
          </w:tcPr>
          <w:p>
            <w:r>
              <w:t>32382</w:t>
            </w:r>
          </w:p>
        </w:tc>
        <w:tc>
          <w:tcPr>
            <w:tcW w:type="dxa" w:w="1728"/>
          </w:tcPr>
          <w:p>
            <w:r>
              <w:t xml:space="preserve"> LC RoboticsFlaming Flamingos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218-ii</w:t>
            </w:r>
          </w:p>
        </w:tc>
        <w:tc>
          <w:tcPr>
            <w:tcW w:type="dxa" w:w="1728"/>
          </w:tcPr>
          <w:p>
            <w:r>
              <w:t>25391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219-i</w:t>
            </w:r>
          </w:p>
        </w:tc>
        <w:tc>
          <w:tcPr>
            <w:tcW w:type="dxa" w:w="1728"/>
          </w:tcPr>
          <w:p>
            <w:r>
              <w:t>40251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219-ii</w:t>
            </w:r>
          </w:p>
        </w:tc>
        <w:tc>
          <w:tcPr>
            <w:tcW w:type="dxa" w:w="1728"/>
          </w:tcPr>
          <w:p>
            <w:r>
              <w:t>45278</w:t>
            </w:r>
          </w:p>
        </w:tc>
        <w:tc>
          <w:tcPr>
            <w:tcW w:type="dxa" w:w="1728"/>
          </w:tcPr>
          <w:p>
            <w:r>
              <w:t>Manic Mechanics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ModC-i</w:t>
            </w:r>
          </w:p>
        </w:tc>
        <w:tc>
          <w:tcPr>
            <w:tcW w:type="dxa" w:w="1728"/>
          </w:tcPr>
          <w:p>
            <w:r>
              <w:t>4403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ModC-ii</w:t>
            </w:r>
          </w:p>
        </w:tc>
        <w:tc>
          <w:tcPr>
            <w:tcW w:type="dxa" w:w="1728"/>
          </w:tcPr>
          <w:p>
            <w:r>
              <w:t>4404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ModD-i</w:t>
            </w:r>
          </w:p>
        </w:tc>
        <w:tc>
          <w:tcPr>
            <w:tcW w:type="dxa" w:w="1728"/>
          </w:tcPr>
          <w:p>
            <w:r>
              <w:t>4403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ModD-ii</w:t>
            </w:r>
          </w:p>
        </w:tc>
        <w:tc>
          <w:tcPr>
            <w:tcW w:type="dxa" w:w="1728"/>
          </w:tcPr>
          <w:p>
            <w:r>
              <w:t>4404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ModE-i</w:t>
            </w:r>
          </w:p>
        </w:tc>
        <w:tc>
          <w:tcPr>
            <w:tcW w:type="dxa" w:w="1728"/>
          </w:tcPr>
          <w:p>
            <w:r>
              <w:t>31341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ModE-ii</w:t>
            </w:r>
          </w:p>
        </w:tc>
        <w:tc>
          <w:tcPr>
            <w:tcW w:type="dxa" w:w="1728"/>
          </w:tcPr>
          <w:p>
            <w:r>
              <w:t>4405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ModF-i</w:t>
            </w:r>
          </w:p>
        </w:tc>
        <w:tc>
          <w:tcPr>
            <w:tcW w:type="dxa" w:w="1728"/>
          </w:tcPr>
          <w:p>
            <w:r>
              <w:t>31342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ModF-ii</w:t>
            </w:r>
          </w:p>
        </w:tc>
        <w:tc>
          <w:tcPr>
            <w:tcW w:type="dxa" w:w="1728"/>
          </w:tcPr>
          <w:p>
            <w:r>
              <w:t>11113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ModG-i</w:t>
            </w:r>
          </w:p>
        </w:tc>
        <w:tc>
          <w:tcPr>
            <w:tcW w:type="dxa" w:w="1728"/>
          </w:tcPr>
          <w:p>
            <w:r>
              <w:t>6511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ModG-ii</w:t>
            </w:r>
          </w:p>
        </w:tc>
        <w:tc>
          <w:tcPr>
            <w:tcW w:type="dxa" w:w="1728"/>
          </w:tcPr>
          <w:p>
            <w:r>
              <w:t>6512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ModH-i</w:t>
            </w:r>
          </w:p>
        </w:tc>
        <w:tc>
          <w:tcPr>
            <w:tcW w:type="dxa" w:w="1728"/>
          </w:tcPr>
          <w:p>
            <w:r>
              <w:t>6514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ModH-ii</w:t>
            </w:r>
          </w:p>
        </w:tc>
        <w:tc>
          <w:tcPr>
            <w:tcW w:type="dxa" w:w="1728"/>
          </w:tcPr>
          <w:p>
            <w:r>
              <w:t>6515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ModI-i</w:t>
            </w:r>
          </w:p>
        </w:tc>
        <w:tc>
          <w:tcPr>
            <w:tcW w:type="dxa" w:w="1728"/>
          </w:tcPr>
          <w:p>
            <w:r>
              <w:t>7113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ModI-ii</w:t>
            </w:r>
          </w:p>
        </w:tc>
        <w:tc>
          <w:tcPr>
            <w:tcW w:type="dxa" w:w="1728"/>
          </w:tcPr>
          <w:p>
            <w:r>
              <w:t>7114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ModJ-i</w:t>
            </w:r>
          </w:p>
        </w:tc>
        <w:tc>
          <w:tcPr>
            <w:tcW w:type="dxa" w:w="1728"/>
          </w:tcPr>
          <w:p>
            <w:r>
              <w:t>38448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ModJ-ii</w:t>
            </w:r>
          </w:p>
        </w:tc>
        <w:tc>
          <w:tcPr>
            <w:tcW w:type="dxa" w:w="1728"/>
          </w:tcPr>
          <w:p>
            <w:r>
              <w:t>16216</w:t>
            </w:r>
          </w:p>
        </w:tc>
        <w:tc>
          <w:tcPr>
            <w:tcW w:type="dxa" w:w="1728"/>
          </w:tcPr>
          <w:p>
            <w:r>
              <w:t>Lego Vikings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