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Judge Grp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ModG-ii</w:t>
            </w:r>
          </w:p>
        </w:tc>
        <w:tc>
          <w:tcPr>
            <w:tcW w:type="dxa" w:w="1728"/>
          </w:tcPr>
          <w:p>
            <w:r>
              <w:t>6512.0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ModH-ii</w:t>
            </w:r>
          </w:p>
        </w:tc>
        <w:tc>
          <w:tcPr>
            <w:tcW w:type="dxa" w:w="1728"/>
          </w:tcPr>
          <w:p>
            <w:r>
              <w:t>6515.0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ModI-i</w:t>
            </w:r>
          </w:p>
        </w:tc>
        <w:tc>
          <w:tcPr>
            <w:tcW w:type="dxa" w:w="1728"/>
          </w:tcPr>
          <w:p>
            <w:r>
              <w:t>7113.0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ModJ-i</w:t>
            </w:r>
          </w:p>
        </w:tc>
        <w:tc>
          <w:tcPr>
            <w:tcW w:type="dxa" w:w="1728"/>
          </w:tcPr>
          <w:p>
            <w:r>
              <w:t>38448.0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ModJ-ii</w:t>
            </w:r>
          </w:p>
        </w:tc>
        <w:tc>
          <w:tcPr>
            <w:tcW w:type="dxa" w:w="1728"/>
          </w:tcPr>
          <w:p>
            <w:r>
              <w:t>16216.0</w:t>
            </w:r>
          </w:p>
        </w:tc>
        <w:tc>
          <w:tcPr>
            <w:tcW w:type="dxa" w:w="1728"/>
          </w:tcPr>
          <w:p>
            <w:r>
              <w:t>Lego Vikings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ModE-i</w:t>
            </w:r>
          </w:p>
        </w:tc>
        <w:tc>
          <w:tcPr>
            <w:tcW w:type="dxa" w:w="1728"/>
          </w:tcPr>
          <w:p>
            <w:r>
              <w:t>31341.0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ModF-i</w:t>
            </w:r>
          </w:p>
        </w:tc>
        <w:tc>
          <w:tcPr>
            <w:tcW w:type="dxa" w:w="1728"/>
          </w:tcPr>
          <w:p>
            <w:r>
              <w:t>31342.0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ModE-ii</w:t>
            </w:r>
          </w:p>
        </w:tc>
        <w:tc>
          <w:tcPr>
            <w:tcW w:type="dxa" w:w="1728"/>
          </w:tcPr>
          <w:p>
            <w:r>
              <w:t>4405.0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ModF-ii</w:t>
            </w:r>
          </w:p>
        </w:tc>
        <w:tc>
          <w:tcPr>
            <w:tcW w:type="dxa" w:w="1728"/>
          </w:tcPr>
          <w:p>
            <w:r>
              <w:t>11113.0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ModG-i</w:t>
            </w:r>
          </w:p>
        </w:tc>
        <w:tc>
          <w:tcPr>
            <w:tcW w:type="dxa" w:w="1728"/>
          </w:tcPr>
          <w:p>
            <w:r>
              <w:t>6511.0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ModH-i</w:t>
            </w:r>
          </w:p>
        </w:tc>
        <w:tc>
          <w:tcPr>
            <w:tcW w:type="dxa" w:w="1728"/>
          </w:tcPr>
          <w:p>
            <w:r>
              <w:t>6514.0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