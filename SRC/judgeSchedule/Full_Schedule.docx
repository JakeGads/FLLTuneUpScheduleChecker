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Robot Judge Grp.: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Rm:106-i</w:t>
            </w:r>
          </w:p>
        </w:tc>
        <w:tc>
          <w:tcPr>
            <w:tcW w:type="dxa" w:w="1728"/>
          </w:tcPr>
          <w:p>
            <w:r>
              <w:t>45469.0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Rm:108-i</w:t>
            </w:r>
          </w:p>
        </w:tc>
        <w:tc>
          <w:tcPr>
            <w:tcW w:type="dxa" w:w="1728"/>
          </w:tcPr>
          <w:p>
            <w:r>
              <w:t>44523.0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Rm:106-ii</w:t>
            </w:r>
          </w:p>
        </w:tc>
        <w:tc>
          <w:tcPr>
            <w:tcW w:type="dxa" w:w="1728"/>
          </w:tcPr>
          <w:p>
            <w:r>
              <w:t>34425.0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Rm:108-ii</w:t>
            </w:r>
          </w:p>
        </w:tc>
        <w:tc>
          <w:tcPr>
            <w:tcW w:type="dxa" w:w="1728"/>
          </w:tcPr>
          <w:p>
            <w:r>
              <w:t>44524.0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Rm:107-i</w:t>
            </w:r>
          </w:p>
        </w:tc>
        <w:tc>
          <w:tcPr>
            <w:tcW w:type="dxa" w:w="1728"/>
          </w:tcPr>
          <w:p>
            <w:r>
              <w:t>5230.0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Rm:119-ii</w:t>
            </w:r>
          </w:p>
        </w:tc>
        <w:tc>
          <w:tcPr>
            <w:tcW w:type="dxa" w:w="1728"/>
          </w:tcPr>
          <w:p>
            <w:r>
              <w:t>45278.0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Rm:107-ii</w:t>
            </w:r>
          </w:p>
        </w:tc>
        <w:tc>
          <w:tcPr>
            <w:tcW w:type="dxa" w:w="1728"/>
          </w:tcPr>
          <w:p>
            <w:r>
              <w:t>5220.0</w:t>
            </w:r>
          </w:p>
        </w:tc>
        <w:tc>
          <w:tcPr>
            <w:tcW w:type="dxa" w:w="1728"/>
          </w:tcPr>
          <w:p>
            <w:r>
              <w:t>TOBOR Red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Rm:119-i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No Attendence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Rm:120-i</w:t>
            </w:r>
          </w:p>
        </w:tc>
        <w:tc>
          <w:tcPr>
            <w:tcW w:type="dxa" w:w="1728"/>
          </w:tcPr>
          <w:p>
            <w:r>
              <w:t>1166.0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Rm:121-i</w:t>
            </w:r>
          </w:p>
        </w:tc>
        <w:tc>
          <w:tcPr>
            <w:tcW w:type="dxa" w:w="1728"/>
          </w:tcPr>
          <w:p>
            <w:r>
              <w:t>31553.0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Rm:120-ii</w:t>
            </w:r>
          </w:p>
        </w:tc>
        <w:tc>
          <w:tcPr>
            <w:tcW w:type="dxa" w:w="1728"/>
          </w:tcPr>
          <w:p>
            <w:r>
              <w:t>1165.0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Rm:121-ii</w:t>
            </w:r>
          </w:p>
        </w:tc>
        <w:tc>
          <w:tcPr>
            <w:tcW w:type="dxa" w:w="1728"/>
          </w:tcPr>
          <w:p>
            <w:r>
              <w:t>45328.0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</w:tbl>
    <w:p>
      <w:r>
        <w:br w:type="page"/>
      </w:r>
    </w:p>
    <w:p>
      <w:pPr>
        <w:pStyle w:val="Heading1"/>
      </w:pPr>
      <w:r>
        <w:t>Project Judge Grp.: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Rm:107-ii</w:t>
            </w:r>
          </w:p>
        </w:tc>
        <w:tc>
          <w:tcPr>
            <w:tcW w:type="dxa" w:w="1728"/>
          </w:tcPr>
          <w:p>
            <w:r>
              <w:t>5220.0</w:t>
            </w:r>
          </w:p>
        </w:tc>
        <w:tc>
          <w:tcPr>
            <w:tcW w:type="dxa" w:w="1728"/>
          </w:tcPr>
          <w:p>
            <w:r>
              <w:t>TOBOR Red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Rm:119-i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No Attendence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Rm:120-i</w:t>
            </w:r>
          </w:p>
        </w:tc>
        <w:tc>
          <w:tcPr>
            <w:tcW w:type="dxa" w:w="1728"/>
          </w:tcPr>
          <w:p>
            <w:r>
              <w:t>1166.0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Rm:121-i</w:t>
            </w:r>
          </w:p>
        </w:tc>
        <w:tc>
          <w:tcPr>
            <w:tcW w:type="dxa" w:w="1728"/>
          </w:tcPr>
          <w:p>
            <w:r>
              <w:t>31553.0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Rm:120-ii</w:t>
            </w:r>
          </w:p>
        </w:tc>
        <w:tc>
          <w:tcPr>
            <w:tcW w:type="dxa" w:w="1728"/>
          </w:tcPr>
          <w:p>
            <w:r>
              <w:t>1165.0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Rm:121-ii</w:t>
            </w:r>
          </w:p>
        </w:tc>
        <w:tc>
          <w:tcPr>
            <w:tcW w:type="dxa" w:w="1728"/>
          </w:tcPr>
          <w:p>
            <w:r>
              <w:t>45328.0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Rm:106-i</w:t>
            </w:r>
          </w:p>
        </w:tc>
        <w:tc>
          <w:tcPr>
            <w:tcW w:type="dxa" w:w="1728"/>
          </w:tcPr>
          <w:p>
            <w:r>
              <w:t>45469.0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Rm:108-i</w:t>
            </w:r>
          </w:p>
        </w:tc>
        <w:tc>
          <w:tcPr>
            <w:tcW w:type="dxa" w:w="1728"/>
          </w:tcPr>
          <w:p>
            <w:r>
              <w:t>44523.0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Rm:106-ii</w:t>
            </w:r>
          </w:p>
        </w:tc>
        <w:tc>
          <w:tcPr>
            <w:tcW w:type="dxa" w:w="1728"/>
          </w:tcPr>
          <w:p>
            <w:r>
              <w:t>34425.0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Rm:108-ii</w:t>
            </w:r>
          </w:p>
        </w:tc>
        <w:tc>
          <w:tcPr>
            <w:tcW w:type="dxa" w:w="1728"/>
          </w:tcPr>
          <w:p>
            <w:r>
              <w:t>44524.0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Rm:107-i</w:t>
            </w:r>
          </w:p>
        </w:tc>
        <w:tc>
          <w:tcPr>
            <w:tcW w:type="dxa" w:w="1728"/>
          </w:tcPr>
          <w:p>
            <w:r>
              <w:t>5230.0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Rm:119-ii</w:t>
            </w:r>
          </w:p>
        </w:tc>
        <w:tc>
          <w:tcPr>
            <w:tcW w:type="dxa" w:w="1728"/>
          </w:tcPr>
          <w:p>
            <w:r>
              <w:t>45278.0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</w:tbl>
    <w:p>
      <w:r>
        <w:br w:type="page"/>
      </w:r>
    </w:p>
    <w:p>
      <w:pPr>
        <w:pStyle w:val="Heading1"/>
      </w:pPr>
      <w:r>
        <w:t>Robot Judge Grp.: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Rm:123-i</w:t>
            </w:r>
          </w:p>
        </w:tc>
        <w:tc>
          <w:tcPr>
            <w:tcW w:type="dxa" w:w="1728"/>
          </w:tcPr>
          <w:p>
            <w:r>
              <w:t>48112.0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Rm:124-i</w:t>
            </w:r>
          </w:p>
        </w:tc>
        <w:tc>
          <w:tcPr>
            <w:tcW w:type="dxa" w:w="1728"/>
          </w:tcPr>
          <w:p>
            <w:r>
              <w:t>23551.0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Rm:123-ii</w:t>
            </w:r>
          </w:p>
        </w:tc>
        <w:tc>
          <w:tcPr>
            <w:tcW w:type="dxa" w:w="1728"/>
          </w:tcPr>
          <w:p>
            <w:r>
              <w:t>48609.0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Rm:124-ii</w:t>
            </w:r>
          </w:p>
        </w:tc>
        <w:tc>
          <w:tcPr>
            <w:tcW w:type="dxa" w:w="1728"/>
          </w:tcPr>
          <w:p>
            <w:r>
              <w:t>32291.0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Rm:202-i</w:t>
            </w:r>
          </w:p>
        </w:tc>
        <w:tc>
          <w:tcPr>
            <w:tcW w:type="dxa" w:w="1728"/>
          </w:tcPr>
          <w:p>
            <w:r>
              <w:t>15538.0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Rm:206-i</w:t>
            </w:r>
          </w:p>
        </w:tc>
        <w:tc>
          <w:tcPr>
            <w:tcW w:type="dxa" w:w="1728"/>
          </w:tcPr>
          <w:p>
            <w:r>
              <w:t>32383.0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Rm:202-ii</w:t>
            </w:r>
          </w:p>
        </w:tc>
        <w:tc>
          <w:tcPr>
            <w:tcW w:type="dxa" w:w="1728"/>
          </w:tcPr>
          <w:p>
            <w:r>
              <w:t>44378.0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Rm:206-ii</w:t>
            </w:r>
          </w:p>
        </w:tc>
        <w:tc>
          <w:tcPr>
            <w:tcW w:type="dxa" w:w="1728"/>
          </w:tcPr>
          <w:p>
            <w:r>
              <w:t>32388.0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Rm:200-i</w:t>
            </w:r>
          </w:p>
        </w:tc>
        <w:tc>
          <w:tcPr>
            <w:tcW w:type="dxa" w:w="1728"/>
          </w:tcPr>
          <w:p>
            <w:r>
              <w:t>44528.0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Rm:201-i</w:t>
            </w:r>
          </w:p>
        </w:tc>
        <w:tc>
          <w:tcPr>
            <w:tcW w:type="dxa" w:w="1728"/>
          </w:tcPr>
          <w:p>
            <w:r>
              <w:t>44526.0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Rm:200-ii</w:t>
            </w:r>
          </w:p>
        </w:tc>
        <w:tc>
          <w:tcPr>
            <w:tcW w:type="dxa" w:w="1728"/>
          </w:tcPr>
          <w:p>
            <w:r>
              <w:t>44525.0</w:t>
            </w:r>
          </w:p>
        </w:tc>
        <w:tc>
          <w:tcPr>
            <w:tcW w:type="dxa" w:w="1728"/>
          </w:tcPr>
          <w:p>
            <w:r>
              <w:t>BMR - LaserLegos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Rm:201-ii</w:t>
            </w:r>
          </w:p>
        </w:tc>
        <w:tc>
          <w:tcPr>
            <w:tcW w:type="dxa" w:w="1728"/>
          </w:tcPr>
          <w:p>
            <w:r>
              <w:t>44527.0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</w:tbl>
    <w:p>
      <w:r>
        <w:br w:type="page"/>
      </w:r>
    </w:p>
    <w:p>
      <w:pPr>
        <w:pStyle w:val="Heading1"/>
      </w:pPr>
      <w:r>
        <w:t>Project Judge Grp.: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Rm:202-ii</w:t>
            </w:r>
          </w:p>
        </w:tc>
        <w:tc>
          <w:tcPr>
            <w:tcW w:type="dxa" w:w="1728"/>
          </w:tcPr>
          <w:p>
            <w:r>
              <w:t>44378.0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Rm:206-ii</w:t>
            </w:r>
          </w:p>
        </w:tc>
        <w:tc>
          <w:tcPr>
            <w:tcW w:type="dxa" w:w="1728"/>
          </w:tcPr>
          <w:p>
            <w:r>
              <w:t>32388.0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Rm:200-i</w:t>
            </w:r>
          </w:p>
        </w:tc>
        <w:tc>
          <w:tcPr>
            <w:tcW w:type="dxa" w:w="1728"/>
          </w:tcPr>
          <w:p>
            <w:r>
              <w:t>44528.0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Rm:201-i</w:t>
            </w:r>
          </w:p>
        </w:tc>
        <w:tc>
          <w:tcPr>
            <w:tcW w:type="dxa" w:w="1728"/>
          </w:tcPr>
          <w:p>
            <w:r>
              <w:t>44526.0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Rm:200-ii</w:t>
            </w:r>
          </w:p>
        </w:tc>
        <w:tc>
          <w:tcPr>
            <w:tcW w:type="dxa" w:w="1728"/>
          </w:tcPr>
          <w:p>
            <w:r>
              <w:t>44525.0</w:t>
            </w:r>
          </w:p>
        </w:tc>
        <w:tc>
          <w:tcPr>
            <w:tcW w:type="dxa" w:w="1728"/>
          </w:tcPr>
          <w:p>
            <w:r>
              <w:t>BMR - LaserLegos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Rm:201-ii</w:t>
            </w:r>
          </w:p>
        </w:tc>
        <w:tc>
          <w:tcPr>
            <w:tcW w:type="dxa" w:w="1728"/>
          </w:tcPr>
          <w:p>
            <w:r>
              <w:t>44527.0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Rm:123-i</w:t>
            </w:r>
          </w:p>
        </w:tc>
        <w:tc>
          <w:tcPr>
            <w:tcW w:type="dxa" w:w="1728"/>
          </w:tcPr>
          <w:p>
            <w:r>
              <w:t>48112.0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Rm:124-i</w:t>
            </w:r>
          </w:p>
        </w:tc>
        <w:tc>
          <w:tcPr>
            <w:tcW w:type="dxa" w:w="1728"/>
          </w:tcPr>
          <w:p>
            <w:r>
              <w:t>23551.0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Rm:123-ii</w:t>
            </w:r>
          </w:p>
        </w:tc>
        <w:tc>
          <w:tcPr>
            <w:tcW w:type="dxa" w:w="1728"/>
          </w:tcPr>
          <w:p>
            <w:r>
              <w:t>48609.0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Rm:124-ii</w:t>
            </w:r>
          </w:p>
        </w:tc>
        <w:tc>
          <w:tcPr>
            <w:tcW w:type="dxa" w:w="1728"/>
          </w:tcPr>
          <w:p>
            <w:r>
              <w:t>32291.0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Rm:202-i</w:t>
            </w:r>
          </w:p>
        </w:tc>
        <w:tc>
          <w:tcPr>
            <w:tcW w:type="dxa" w:w="1728"/>
          </w:tcPr>
          <w:p>
            <w:r>
              <w:t>15538.0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Rm:206-i</w:t>
            </w:r>
          </w:p>
        </w:tc>
        <w:tc>
          <w:tcPr>
            <w:tcW w:type="dxa" w:w="1728"/>
          </w:tcPr>
          <w:p>
            <w:r>
              <w:t>32383.0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</w:tbl>
    <w:p>
      <w:r>
        <w:br w:type="page"/>
      </w:r>
    </w:p>
    <w:p>
      <w:pPr>
        <w:pStyle w:val="Heading1"/>
      </w:pPr>
      <w:r>
        <w:t>Robot Judge Grp.: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Rm:203-i</w:t>
            </w:r>
          </w:p>
        </w:tc>
        <w:tc>
          <w:tcPr>
            <w:tcW w:type="dxa" w:w="1728"/>
          </w:tcPr>
          <w:p>
            <w:r>
              <w:t>4403.0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Rm:204-i</w:t>
            </w:r>
          </w:p>
        </w:tc>
        <w:tc>
          <w:tcPr>
            <w:tcW w:type="dxa" w:w="1728"/>
          </w:tcPr>
          <w:p>
            <w:r>
              <w:t>32387.0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Rm:203-ii</w:t>
            </w:r>
          </w:p>
        </w:tc>
        <w:tc>
          <w:tcPr>
            <w:tcW w:type="dxa" w:w="1728"/>
          </w:tcPr>
          <w:p>
            <w:r>
              <w:t>4404.0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Rm:204-ii</w:t>
            </w:r>
          </w:p>
        </w:tc>
        <w:tc>
          <w:tcPr>
            <w:tcW w:type="dxa" w:w="1728"/>
          </w:tcPr>
          <w:p>
            <w:r>
              <w:t>32381.0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Rm:217-i</w:t>
            </w:r>
          </w:p>
        </w:tc>
        <w:tc>
          <w:tcPr>
            <w:tcW w:type="dxa" w:w="1728"/>
          </w:tcPr>
          <w:p>
            <w:r>
              <w:t>32382.0</w:t>
            </w:r>
          </w:p>
        </w:tc>
        <w:tc>
          <w:tcPr>
            <w:tcW w:type="dxa" w:w="1728"/>
          </w:tcPr>
          <w:p>
            <w:r>
              <w:t>LC RoboticsFlaming Flamingos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Rm:218-i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Rm:217-ii</w:t>
            </w:r>
          </w:p>
        </w:tc>
        <w:tc>
          <w:tcPr>
            <w:tcW w:type="dxa" w:w="1728"/>
          </w:tcPr>
          <w:p>
            <w:r>
              <w:t>25391.0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Rm:218-ii</w:t>
            </w:r>
          </w:p>
        </w:tc>
        <w:tc>
          <w:tcPr>
            <w:tcW w:type="dxa" w:w="1728"/>
          </w:tcPr>
          <w:p>
            <w:r>
              <w:t>44952.0</w:t>
            </w:r>
          </w:p>
        </w:tc>
        <w:tc>
          <w:tcPr>
            <w:tcW w:type="dxa" w:w="1728"/>
          </w:tcPr>
          <w:p>
            <w:r>
              <w:t>Little Devil Robotics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36647.0</w:t>
            </w:r>
          </w:p>
        </w:tc>
        <w:tc>
          <w:tcPr>
            <w:tcW w:type="dxa" w:w="1728"/>
          </w:tcPr>
          <w:p>
            <w:r>
              <w:t>SGS Blockheads Green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Rm:220-i</w:t>
            </w:r>
          </w:p>
        </w:tc>
        <w:tc>
          <w:tcPr>
            <w:tcW w:type="dxa" w:w="1728"/>
          </w:tcPr>
          <w:p>
            <w:r>
              <w:t>31341.0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14115.0</w:t>
            </w:r>
          </w:p>
        </w:tc>
        <w:tc>
          <w:tcPr>
            <w:tcW w:type="dxa" w:w="1728"/>
          </w:tcPr>
          <w:p>
            <w:r>
              <w:t>SGS Blockheads Gold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Rm:208-i</w:t>
            </w:r>
          </w:p>
        </w:tc>
        <w:tc>
          <w:tcPr>
            <w:tcW w:type="dxa" w:w="1728"/>
          </w:tcPr>
          <w:p>
            <w:r>
              <w:t>2700.0</w:t>
            </w:r>
          </w:p>
        </w:tc>
        <w:tc>
          <w:tcPr>
            <w:tcW w:type="dxa" w:w="1728"/>
          </w:tcPr>
          <w:p>
            <w:r>
              <w:t>NanoHounds 1</w:t>
            </w:r>
          </w:p>
        </w:tc>
      </w:tr>
    </w:tbl>
    <w:p>
      <w:r>
        <w:br w:type="page"/>
      </w:r>
    </w:p>
    <w:p>
      <w:pPr>
        <w:pStyle w:val="Heading1"/>
      </w:pPr>
      <w:r>
        <w:t>Project Judge Grp.: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Rm:217-ii</w:t>
            </w:r>
          </w:p>
        </w:tc>
        <w:tc>
          <w:tcPr>
            <w:tcW w:type="dxa" w:w="1728"/>
          </w:tcPr>
          <w:p>
            <w:r>
              <w:t>25391.0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Rm:218-ii</w:t>
            </w:r>
          </w:p>
        </w:tc>
        <w:tc>
          <w:tcPr>
            <w:tcW w:type="dxa" w:w="1728"/>
          </w:tcPr>
          <w:p>
            <w:r>
              <w:t>44952.0</w:t>
            </w:r>
          </w:p>
        </w:tc>
        <w:tc>
          <w:tcPr>
            <w:tcW w:type="dxa" w:w="1728"/>
          </w:tcPr>
          <w:p>
            <w:r>
              <w:t>Little Devil Robotics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36647.0</w:t>
            </w:r>
          </w:p>
        </w:tc>
        <w:tc>
          <w:tcPr>
            <w:tcW w:type="dxa" w:w="1728"/>
          </w:tcPr>
          <w:p>
            <w:r>
              <w:t>SGS Blockheads Green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Rm:220-i</w:t>
            </w:r>
          </w:p>
        </w:tc>
        <w:tc>
          <w:tcPr>
            <w:tcW w:type="dxa" w:w="1728"/>
          </w:tcPr>
          <w:p>
            <w:r>
              <w:t>31341.0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14115.0</w:t>
            </w:r>
          </w:p>
        </w:tc>
        <w:tc>
          <w:tcPr>
            <w:tcW w:type="dxa" w:w="1728"/>
          </w:tcPr>
          <w:p>
            <w:r>
              <w:t>SGS Blockheads Gold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Rm:208-i</w:t>
            </w:r>
          </w:p>
        </w:tc>
        <w:tc>
          <w:tcPr>
            <w:tcW w:type="dxa" w:w="1728"/>
          </w:tcPr>
          <w:p>
            <w:r>
              <w:t>2700.0</w:t>
            </w:r>
          </w:p>
        </w:tc>
        <w:tc>
          <w:tcPr>
            <w:tcW w:type="dxa" w:w="1728"/>
          </w:tcPr>
          <w:p>
            <w:r>
              <w:t>NanoHounds 1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Rm:203-i</w:t>
            </w:r>
          </w:p>
        </w:tc>
        <w:tc>
          <w:tcPr>
            <w:tcW w:type="dxa" w:w="1728"/>
          </w:tcPr>
          <w:p>
            <w:r>
              <w:t>4403.0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Rm:204-i</w:t>
            </w:r>
          </w:p>
        </w:tc>
        <w:tc>
          <w:tcPr>
            <w:tcW w:type="dxa" w:w="1728"/>
          </w:tcPr>
          <w:p>
            <w:r>
              <w:t>32387.0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Rm:203-ii</w:t>
            </w:r>
          </w:p>
        </w:tc>
        <w:tc>
          <w:tcPr>
            <w:tcW w:type="dxa" w:w="1728"/>
          </w:tcPr>
          <w:p>
            <w:r>
              <w:t>4404.0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Rm:204-ii</w:t>
            </w:r>
          </w:p>
        </w:tc>
        <w:tc>
          <w:tcPr>
            <w:tcW w:type="dxa" w:w="1728"/>
          </w:tcPr>
          <w:p>
            <w:r>
              <w:t>32381.0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Rm:217-i</w:t>
            </w:r>
          </w:p>
        </w:tc>
        <w:tc>
          <w:tcPr>
            <w:tcW w:type="dxa" w:w="1728"/>
          </w:tcPr>
          <w:p>
            <w:r>
              <w:t>32382.0</w:t>
            </w:r>
          </w:p>
        </w:tc>
        <w:tc>
          <w:tcPr>
            <w:tcW w:type="dxa" w:w="1728"/>
          </w:tcPr>
          <w:p>
            <w:r>
              <w:t>LC RoboticsFlaming Flamingos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Rm:218-i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</w:tbl>
    <w:p>
      <w:r>
        <w:br w:type="page"/>
      </w:r>
    </w:p>
    <w:p>
      <w:pPr>
        <w:pStyle w:val="Heading1"/>
      </w:pPr>
      <w:r>
        <w:t>Robot Judge Grp.: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</w:t>
            </w:r>
          </w:p>
        </w:tc>
        <w:tc>
          <w:tcPr>
            <w:tcW w:type="dxa" w:w="1728"/>
          </w:tcPr>
          <w:p>
            <w:r>
              <w:t>Rm:220-ii</w:t>
            </w:r>
          </w:p>
        </w:tc>
        <w:tc>
          <w:tcPr>
            <w:tcW w:type="dxa" w:w="1728"/>
          </w:tcPr>
          <w:p>
            <w:r>
              <w:t>4405.0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Rm:F-i</w:t>
            </w:r>
          </w:p>
        </w:tc>
        <w:tc>
          <w:tcPr>
            <w:tcW w:type="dxa" w:w="1728"/>
          </w:tcPr>
          <w:p>
            <w:r>
              <w:t>31342.0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Rm:208-ii</w:t>
            </w:r>
          </w:p>
        </w:tc>
        <w:tc>
          <w:tcPr>
            <w:tcW w:type="dxa" w:w="1728"/>
          </w:tcPr>
          <w:p>
            <w:r>
              <w:t>34204.0</w:t>
            </w:r>
          </w:p>
        </w:tc>
        <w:tc>
          <w:tcPr>
            <w:tcW w:type="dxa" w:w="1728"/>
          </w:tcPr>
          <w:p>
            <w:r>
              <w:t>NanoHounds 2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Rm:F-ii</w:t>
            </w:r>
          </w:p>
        </w:tc>
        <w:tc>
          <w:tcPr>
            <w:tcW w:type="dxa" w:w="1728"/>
          </w:tcPr>
          <w:p>
            <w:r>
              <w:t>11113.0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Rm:J-i</w:t>
            </w:r>
          </w:p>
        </w:tc>
        <w:tc>
          <w:tcPr>
            <w:tcW w:type="dxa" w:w="1728"/>
          </w:tcPr>
          <w:p>
            <w:r>
              <w:t>38448.0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7113.0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7114.0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Rm:G-i</w:t>
            </w:r>
          </w:p>
        </w:tc>
        <w:tc>
          <w:tcPr>
            <w:tcW w:type="dxa" w:w="1728"/>
          </w:tcPr>
          <w:p>
            <w:r>
              <w:t>6511.0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Rm:H-i</w:t>
            </w:r>
          </w:p>
        </w:tc>
        <w:tc>
          <w:tcPr>
            <w:tcW w:type="dxa" w:w="1728"/>
          </w:tcPr>
          <w:p>
            <w:r>
              <w:t>6514.0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Rm:G-ii</w:t>
            </w:r>
          </w:p>
        </w:tc>
        <w:tc>
          <w:tcPr>
            <w:tcW w:type="dxa" w:w="1728"/>
          </w:tcPr>
          <w:p>
            <w:r>
              <w:t>6512.0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Rm:H-ii</w:t>
            </w:r>
          </w:p>
        </w:tc>
        <w:tc>
          <w:tcPr>
            <w:tcW w:type="dxa" w:w="1728"/>
          </w:tcPr>
          <w:p>
            <w:r>
              <w:t>6515.0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</w:tbl>
    <w:p>
      <w:r>
        <w:br w:type="page"/>
      </w:r>
    </w:p>
    <w:p>
      <w:pPr>
        <w:pStyle w:val="Heading1"/>
      </w:pPr>
      <w:r>
        <w:t>Project Judge Grp.: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9:09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2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7114.0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  <w:tr>
        <w:tc>
          <w:tcPr>
            <w:tcW w:type="dxa" w:w="1728"/>
          </w:tcPr>
          <w:p>
            <w:r>
              <w:t>9:20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3</w:t>
            </w:r>
          </w:p>
        </w:tc>
        <w:tc>
          <w:tcPr>
            <w:tcW w:type="dxa" w:w="1728"/>
          </w:tcPr>
          <w:p>
            <w:r>
              <w:t>Rm:G-i</w:t>
            </w:r>
          </w:p>
        </w:tc>
        <w:tc>
          <w:tcPr>
            <w:tcW w:type="dxa" w:w="1728"/>
          </w:tcPr>
          <w:p>
            <w:r>
              <w:t>6511.0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9:29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1728"/>
          </w:tcPr>
          <w:p>
            <w:r>
              <w:t>Rm:H-i</w:t>
            </w:r>
          </w:p>
        </w:tc>
        <w:tc>
          <w:tcPr>
            <w:tcW w:type="dxa" w:w="1728"/>
          </w:tcPr>
          <w:p>
            <w:r>
              <w:t>6514.0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  <w:tr>
        <w:tc>
          <w:tcPr>
            <w:tcW w:type="dxa" w:w="1728"/>
          </w:tcPr>
          <w:p>
            <w:r>
              <w:t>9:40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5</w:t>
            </w:r>
          </w:p>
        </w:tc>
        <w:tc>
          <w:tcPr>
            <w:tcW w:type="dxa" w:w="1728"/>
          </w:tcPr>
          <w:p>
            <w:r>
              <w:t>Rm:G-ii</w:t>
            </w:r>
          </w:p>
        </w:tc>
        <w:tc>
          <w:tcPr>
            <w:tcW w:type="dxa" w:w="1728"/>
          </w:tcPr>
          <w:p>
            <w:r>
              <w:t>6512.0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9:49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1728"/>
          </w:tcPr>
          <w:p>
            <w:r>
              <w:t>Rm:H-ii</w:t>
            </w:r>
          </w:p>
        </w:tc>
        <w:tc>
          <w:tcPr>
            <w:tcW w:type="dxa" w:w="1728"/>
          </w:tcPr>
          <w:p>
            <w:r>
              <w:t>6515.0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  <w:tr>
        <w:tc>
          <w:tcPr>
            <w:tcW w:type="dxa" w:w="1728"/>
          </w:tcPr>
          <w:p>
            <w:r>
              <w:t>10:09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8</w:t>
            </w:r>
          </w:p>
        </w:tc>
        <w:tc>
          <w:tcPr>
            <w:tcW w:type="dxa" w:w="1728"/>
          </w:tcPr>
          <w:p>
            <w:r>
              <w:t>Rm:220-ii</w:t>
            </w:r>
          </w:p>
        </w:tc>
        <w:tc>
          <w:tcPr>
            <w:tcW w:type="dxa" w:w="1728"/>
          </w:tcPr>
          <w:p>
            <w:r>
              <w:t>4405.0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10:20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1728"/>
          </w:tcPr>
          <w:p>
            <w:r>
              <w:t>Rm:F-i</w:t>
            </w:r>
          </w:p>
        </w:tc>
        <w:tc>
          <w:tcPr>
            <w:tcW w:type="dxa" w:w="1728"/>
          </w:tcPr>
          <w:p>
            <w:r>
              <w:t>31342.0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10:30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10</w:t>
            </w:r>
          </w:p>
        </w:tc>
        <w:tc>
          <w:tcPr>
            <w:tcW w:type="dxa" w:w="1728"/>
          </w:tcPr>
          <w:p>
            <w:r>
              <w:t>Rm:208-ii</w:t>
            </w:r>
          </w:p>
        </w:tc>
        <w:tc>
          <w:tcPr>
            <w:tcW w:type="dxa" w:w="1728"/>
          </w:tcPr>
          <w:p>
            <w:r>
              <w:t>34204.0</w:t>
            </w:r>
          </w:p>
        </w:tc>
        <w:tc>
          <w:tcPr>
            <w:tcW w:type="dxa" w:w="1728"/>
          </w:tcPr>
          <w:p>
            <w:r>
              <w:t>NanoHounds 2</w:t>
            </w:r>
          </w:p>
        </w:tc>
      </w:tr>
      <w:tr>
        <w:tc>
          <w:tcPr>
            <w:tcW w:type="dxa" w:w="1728"/>
          </w:tcPr>
          <w:p>
            <w:r>
              <w:t>10:39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1728"/>
          </w:tcPr>
          <w:p>
            <w:r>
              <w:t>Rm:F-ii</w:t>
            </w:r>
          </w:p>
        </w:tc>
        <w:tc>
          <w:tcPr>
            <w:tcW w:type="dxa" w:w="1728"/>
          </w:tcPr>
          <w:p>
            <w:r>
              <w:t>11113.0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10:50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12</w:t>
            </w:r>
          </w:p>
        </w:tc>
        <w:tc>
          <w:tcPr>
            <w:tcW w:type="dxa" w:w="1728"/>
          </w:tcPr>
          <w:p>
            <w:r>
              <w:t>Rm:J-i</w:t>
            </w:r>
          </w:p>
        </w:tc>
        <w:tc>
          <w:tcPr>
            <w:tcW w:type="dxa" w:w="1728"/>
          </w:tcPr>
          <w:p>
            <w:r>
              <w:t>38448.0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  <w:tr>
        <w:tc>
          <w:tcPr>
            <w:tcW w:type="dxa" w:w="1728"/>
          </w:tcPr>
          <w:p>
            <w:r>
              <w:t>10:59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7113.0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</w:tbl>
    <w:p>
      <w:r>
        <w:br w:type="page"/>
      </w:r>
    </w:p>
    <w:p>
      <w:pPr>
        <w:pStyle w:val="Heading1"/>
      </w:pPr>
      <w:r>
        <w:t>Judge's Break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Session</w:t>
            </w:r>
          </w:p>
        </w:tc>
        <w:tc>
          <w:tcPr>
            <w:tcW w:type="dxa" w:w="1728"/>
          </w:tcPr>
          <w:p>
            <w:r>
              <w:t>Room</w:t>
            </w:r>
          </w:p>
        </w:tc>
        <w:tc>
          <w:tcPr>
            <w:tcW w:type="dxa" w:w="1728"/>
          </w:tcPr>
          <w:p>
            <w:r>
              <w:t>Team Number</w:t>
            </w:r>
          </w:p>
        </w:tc>
        <w:tc>
          <w:tcPr>
            <w:tcW w:type="dxa" w:w="1728"/>
          </w:tcPr>
          <w:p>
            <w:r>
              <w:t>Team Name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Rm:106-i</w:t>
            </w:r>
          </w:p>
        </w:tc>
        <w:tc>
          <w:tcPr>
            <w:tcW w:type="dxa" w:w="1728"/>
          </w:tcPr>
          <w:p>
            <w:r>
              <w:t>45469.0</w:t>
            </w:r>
          </w:p>
        </w:tc>
        <w:tc>
          <w:tcPr>
            <w:tcW w:type="dxa" w:w="1728"/>
          </w:tcPr>
          <w:p>
            <w:r>
              <w:t>Mountain top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Rm:106-ii</w:t>
            </w:r>
          </w:p>
        </w:tc>
        <w:tc>
          <w:tcPr>
            <w:tcW w:type="dxa" w:w="1728"/>
          </w:tcPr>
          <w:p>
            <w:r>
              <w:t>34425.0</w:t>
            </w:r>
          </w:p>
        </w:tc>
        <w:tc>
          <w:tcPr>
            <w:tcW w:type="dxa" w:w="1728"/>
          </w:tcPr>
          <w:p>
            <w:r>
              <w:t>VISION TECH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Rm:107-i</w:t>
            </w:r>
          </w:p>
        </w:tc>
        <w:tc>
          <w:tcPr>
            <w:tcW w:type="dxa" w:w="1728"/>
          </w:tcPr>
          <w:p>
            <w:r>
              <w:t>5230.0</w:t>
            </w:r>
          </w:p>
        </w:tc>
        <w:tc>
          <w:tcPr>
            <w:tcW w:type="dxa" w:w="1728"/>
          </w:tcPr>
          <w:p>
            <w:r>
              <w:t>TOBOR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Rm:107-ii</w:t>
            </w:r>
          </w:p>
        </w:tc>
        <w:tc>
          <w:tcPr>
            <w:tcW w:type="dxa" w:w="1728"/>
          </w:tcPr>
          <w:p>
            <w:r>
              <w:t>5220.0</w:t>
            </w:r>
          </w:p>
        </w:tc>
        <w:tc>
          <w:tcPr>
            <w:tcW w:type="dxa" w:w="1728"/>
          </w:tcPr>
          <w:p>
            <w:r>
              <w:t>TOBOR Red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Rm:108-i</w:t>
            </w:r>
          </w:p>
        </w:tc>
        <w:tc>
          <w:tcPr>
            <w:tcW w:type="dxa" w:w="1728"/>
          </w:tcPr>
          <w:p>
            <w:r>
              <w:t>44523.0</w:t>
            </w:r>
          </w:p>
        </w:tc>
        <w:tc>
          <w:tcPr>
            <w:tcW w:type="dxa" w:w="1728"/>
          </w:tcPr>
          <w:p>
            <w:r>
              <w:t>BMR-Robo Sapiens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Rm:108-ii</w:t>
            </w:r>
          </w:p>
        </w:tc>
        <w:tc>
          <w:tcPr>
            <w:tcW w:type="dxa" w:w="1728"/>
          </w:tcPr>
          <w:p>
            <w:r>
              <w:t>44524.0</w:t>
            </w:r>
          </w:p>
        </w:tc>
        <w:tc>
          <w:tcPr>
            <w:tcW w:type="dxa" w:w="1728"/>
          </w:tcPr>
          <w:p>
            <w:r>
              <w:t>BMR - C0r3c0d3rs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Rm:119-i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No Attendence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Rm:119-ii</w:t>
            </w:r>
          </w:p>
        </w:tc>
        <w:tc>
          <w:tcPr>
            <w:tcW w:type="dxa" w:w="1728"/>
          </w:tcPr>
          <w:p>
            <w:r>
              <w:t>45278.0</w:t>
            </w:r>
          </w:p>
        </w:tc>
        <w:tc>
          <w:tcPr>
            <w:tcW w:type="dxa" w:w="1728"/>
          </w:tcPr>
          <w:p>
            <w:r>
              <w:t>Corpus Christi Grade 4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Rm:120-i</w:t>
            </w:r>
          </w:p>
        </w:tc>
        <w:tc>
          <w:tcPr>
            <w:tcW w:type="dxa" w:w="1728"/>
          </w:tcPr>
          <w:p>
            <w:r>
              <w:t>1166.0</w:t>
            </w:r>
          </w:p>
        </w:tc>
        <w:tc>
          <w:tcPr>
            <w:tcW w:type="dxa" w:w="1728"/>
          </w:tcPr>
          <w:p>
            <w:r>
              <w:t>Moorestown Friends School Foxes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Rm:120-ii</w:t>
            </w:r>
          </w:p>
        </w:tc>
        <w:tc>
          <w:tcPr>
            <w:tcW w:type="dxa" w:w="1728"/>
          </w:tcPr>
          <w:p>
            <w:r>
              <w:t>1165.0</w:t>
            </w:r>
          </w:p>
        </w:tc>
        <w:tc>
          <w:tcPr>
            <w:tcW w:type="dxa" w:w="1728"/>
          </w:tcPr>
          <w:p>
            <w:r>
              <w:t>Moorestown Friends School Hawks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Rm:121-i</w:t>
            </w:r>
          </w:p>
        </w:tc>
        <w:tc>
          <w:tcPr>
            <w:tcW w:type="dxa" w:w="1728"/>
          </w:tcPr>
          <w:p>
            <w:r>
              <w:t>31553.0</w:t>
            </w:r>
          </w:p>
        </w:tc>
        <w:tc>
          <w:tcPr>
            <w:tcW w:type="dxa" w:w="1728"/>
          </w:tcPr>
          <w:p>
            <w:r>
              <w:t>Corpus Creators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Rm:121-ii</w:t>
            </w:r>
          </w:p>
        </w:tc>
        <w:tc>
          <w:tcPr>
            <w:tcW w:type="dxa" w:w="1728"/>
          </w:tcPr>
          <w:p>
            <w:r>
              <w:t>45328.0</w:t>
            </w:r>
          </w:p>
        </w:tc>
        <w:tc>
          <w:tcPr>
            <w:tcW w:type="dxa" w:w="1728"/>
          </w:tcPr>
          <w:p>
            <w:r>
              <w:t>Kumon Hatboro Lego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Rm:123-i</w:t>
            </w:r>
          </w:p>
        </w:tc>
        <w:tc>
          <w:tcPr>
            <w:tcW w:type="dxa" w:w="1728"/>
          </w:tcPr>
          <w:p>
            <w:r>
              <w:t>48112.0</w:t>
            </w:r>
          </w:p>
        </w:tc>
        <w:tc>
          <w:tcPr>
            <w:tcW w:type="dxa" w:w="1728"/>
          </w:tcPr>
          <w:p>
            <w:r>
              <w:t>Queen of Angels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Rm:123-ii</w:t>
            </w:r>
          </w:p>
        </w:tc>
        <w:tc>
          <w:tcPr>
            <w:tcW w:type="dxa" w:w="1728"/>
          </w:tcPr>
          <w:p>
            <w:r>
              <w:t>48609.0</w:t>
            </w:r>
          </w:p>
        </w:tc>
        <w:tc>
          <w:tcPr>
            <w:tcW w:type="dxa" w:w="1728"/>
          </w:tcPr>
          <w:p>
            <w:r>
              <w:t>Queen of Angels Robotics 2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Rm:124-i</w:t>
            </w:r>
          </w:p>
        </w:tc>
        <w:tc>
          <w:tcPr>
            <w:tcW w:type="dxa" w:w="1728"/>
          </w:tcPr>
          <w:p>
            <w:r>
              <w:t>23551.0</w:t>
            </w:r>
          </w:p>
        </w:tc>
        <w:tc>
          <w:tcPr>
            <w:tcW w:type="dxa" w:w="1728"/>
          </w:tcPr>
          <w:p>
            <w:r>
              <w:t>The Conyngham Code Crackers (Brobots)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Rm:124-ii</w:t>
            </w:r>
          </w:p>
        </w:tc>
        <w:tc>
          <w:tcPr>
            <w:tcW w:type="dxa" w:w="1728"/>
          </w:tcPr>
          <w:p>
            <w:r>
              <w:t>32291.0</w:t>
            </w:r>
          </w:p>
        </w:tc>
        <w:tc>
          <w:tcPr>
            <w:tcW w:type="dxa" w:w="1728"/>
          </w:tcPr>
          <w:p>
            <w:r>
              <w:t>The Conyngham Code Crackers (Ladybots)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Rm:200-i</w:t>
            </w:r>
          </w:p>
        </w:tc>
        <w:tc>
          <w:tcPr>
            <w:tcW w:type="dxa" w:w="1728"/>
          </w:tcPr>
          <w:p>
            <w:r>
              <w:t>44528.0</w:t>
            </w:r>
          </w:p>
        </w:tc>
        <w:tc>
          <w:tcPr>
            <w:tcW w:type="dxa" w:w="1728"/>
          </w:tcPr>
          <w:p>
            <w:r>
              <w:t>BMR - Blazing Builders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Rm:200-ii</w:t>
            </w:r>
          </w:p>
        </w:tc>
        <w:tc>
          <w:tcPr>
            <w:tcW w:type="dxa" w:w="1728"/>
          </w:tcPr>
          <w:p>
            <w:r>
              <w:t>44525.0</w:t>
            </w:r>
          </w:p>
        </w:tc>
        <w:tc>
          <w:tcPr>
            <w:tcW w:type="dxa" w:w="1728"/>
          </w:tcPr>
          <w:p>
            <w:r>
              <w:t>BMR - LaserLegos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Rm:201-i</w:t>
            </w:r>
          </w:p>
        </w:tc>
        <w:tc>
          <w:tcPr>
            <w:tcW w:type="dxa" w:w="1728"/>
          </w:tcPr>
          <w:p>
            <w:r>
              <w:t>44526.0</w:t>
            </w:r>
          </w:p>
        </w:tc>
        <w:tc>
          <w:tcPr>
            <w:tcW w:type="dxa" w:w="1728"/>
          </w:tcPr>
          <w:p>
            <w:r>
              <w:t>BMR - Python Pirates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Rm:201-ii</w:t>
            </w:r>
          </w:p>
        </w:tc>
        <w:tc>
          <w:tcPr>
            <w:tcW w:type="dxa" w:w="1728"/>
          </w:tcPr>
          <w:p>
            <w:r>
              <w:t>44527.0</w:t>
            </w:r>
          </w:p>
        </w:tc>
        <w:tc>
          <w:tcPr>
            <w:tcW w:type="dxa" w:w="1728"/>
          </w:tcPr>
          <w:p>
            <w:r>
              <w:t>BMR - Sushi Samurais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Rm:202-i</w:t>
            </w:r>
          </w:p>
        </w:tc>
        <w:tc>
          <w:tcPr>
            <w:tcW w:type="dxa" w:w="1728"/>
          </w:tcPr>
          <w:p>
            <w:r>
              <w:t>15538.0</w:t>
            </w:r>
          </w:p>
        </w:tc>
        <w:tc>
          <w:tcPr>
            <w:tcW w:type="dxa" w:w="1728"/>
          </w:tcPr>
          <w:p>
            <w:r>
              <w:t>Holy Child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Rm:202-ii</w:t>
            </w:r>
          </w:p>
        </w:tc>
        <w:tc>
          <w:tcPr>
            <w:tcW w:type="dxa" w:w="1728"/>
          </w:tcPr>
          <w:p>
            <w:r>
              <w:t>44378.0</w:t>
            </w:r>
          </w:p>
        </w:tc>
        <w:tc>
          <w:tcPr>
            <w:tcW w:type="dxa" w:w="1728"/>
          </w:tcPr>
          <w:p>
            <w:r>
              <w:t>Battle Bots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Rm:203-i</w:t>
            </w:r>
          </w:p>
        </w:tc>
        <w:tc>
          <w:tcPr>
            <w:tcW w:type="dxa" w:w="1728"/>
          </w:tcPr>
          <w:p>
            <w:r>
              <w:t>4403.0</w:t>
            </w:r>
          </w:p>
        </w:tc>
        <w:tc>
          <w:tcPr>
            <w:tcW w:type="dxa" w:w="1728"/>
          </w:tcPr>
          <w:p>
            <w:r>
              <w:t>RoboHatters Black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Rm:203-ii</w:t>
            </w:r>
          </w:p>
        </w:tc>
        <w:tc>
          <w:tcPr>
            <w:tcW w:type="dxa" w:w="1728"/>
          </w:tcPr>
          <w:p>
            <w:r>
              <w:t>4404.0</w:t>
            </w:r>
          </w:p>
        </w:tc>
        <w:tc>
          <w:tcPr>
            <w:tcW w:type="dxa" w:w="1728"/>
          </w:tcPr>
          <w:p>
            <w:r>
              <w:t>RoboHatters Red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Rm:204-i</w:t>
            </w:r>
          </w:p>
        </w:tc>
        <w:tc>
          <w:tcPr>
            <w:tcW w:type="dxa" w:w="1728"/>
          </w:tcPr>
          <w:p>
            <w:r>
              <w:t>32387.0</w:t>
            </w:r>
          </w:p>
        </w:tc>
        <w:tc>
          <w:tcPr>
            <w:tcW w:type="dxa" w:w="1728"/>
          </w:tcPr>
          <w:p>
            <w:r>
              <w:t>LC Robotics Urban Legands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Rm:204-ii</w:t>
            </w:r>
          </w:p>
        </w:tc>
        <w:tc>
          <w:tcPr>
            <w:tcW w:type="dxa" w:w="1728"/>
          </w:tcPr>
          <w:p>
            <w:r>
              <w:t>32381.0</w:t>
            </w:r>
          </w:p>
        </w:tc>
        <w:tc>
          <w:tcPr>
            <w:tcW w:type="dxa" w:w="1728"/>
          </w:tcPr>
          <w:p>
            <w:r>
              <w:t>LC Robotics Golden Guys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Rm:206-i</w:t>
            </w:r>
          </w:p>
        </w:tc>
        <w:tc>
          <w:tcPr>
            <w:tcW w:type="dxa" w:w="1728"/>
          </w:tcPr>
          <w:p>
            <w:r>
              <w:t>32383.0</w:t>
            </w:r>
          </w:p>
        </w:tc>
        <w:tc>
          <w:tcPr>
            <w:tcW w:type="dxa" w:w="1728"/>
          </w:tcPr>
          <w:p>
            <w:r>
              <w:t>LC Robotics Creative Community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Rm:206-ii</w:t>
            </w:r>
          </w:p>
        </w:tc>
        <w:tc>
          <w:tcPr>
            <w:tcW w:type="dxa" w:w="1728"/>
          </w:tcPr>
          <w:p>
            <w:r>
              <w:t>32388.0</w:t>
            </w:r>
          </w:p>
        </w:tc>
        <w:tc>
          <w:tcPr>
            <w:tcW w:type="dxa" w:w="1728"/>
          </w:tcPr>
          <w:p>
            <w:r>
              <w:t>LC Robotics All Glitter, No Litter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Rm:217-i</w:t>
            </w:r>
          </w:p>
        </w:tc>
        <w:tc>
          <w:tcPr>
            <w:tcW w:type="dxa" w:w="1728"/>
          </w:tcPr>
          <w:p>
            <w:r>
              <w:t>32382.0</w:t>
            </w:r>
          </w:p>
        </w:tc>
        <w:tc>
          <w:tcPr>
            <w:tcW w:type="dxa" w:w="1728"/>
          </w:tcPr>
          <w:p>
            <w:r>
              <w:t>LC RoboticsFlaming Flamingos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Rm:217-ii</w:t>
            </w:r>
          </w:p>
        </w:tc>
        <w:tc>
          <w:tcPr>
            <w:tcW w:type="dxa" w:w="1728"/>
          </w:tcPr>
          <w:p>
            <w:r>
              <w:t>25391.0</w:t>
            </w:r>
          </w:p>
        </w:tc>
        <w:tc>
          <w:tcPr>
            <w:tcW w:type="dxa" w:w="1728"/>
          </w:tcPr>
          <w:p>
            <w:r>
              <w:t>4-H Robust Minds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Rm:218-i</w:t>
            </w:r>
          </w:p>
        </w:tc>
        <w:tc>
          <w:tcPr>
            <w:tcW w:type="dxa" w:w="1728"/>
          </w:tcPr>
          <w:p>
            <w:r>
              <w:t>40251.0</w:t>
            </w:r>
          </w:p>
        </w:tc>
        <w:tc>
          <w:tcPr>
            <w:tcW w:type="dxa" w:w="1728"/>
          </w:tcPr>
          <w:p>
            <w:r>
              <w:t>Band of Builders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Rm:218-ii</w:t>
            </w:r>
          </w:p>
        </w:tc>
        <w:tc>
          <w:tcPr>
            <w:tcW w:type="dxa" w:w="1728"/>
          </w:tcPr>
          <w:p>
            <w:r>
              <w:t>44952.0</w:t>
            </w:r>
          </w:p>
        </w:tc>
        <w:tc>
          <w:tcPr>
            <w:tcW w:type="dxa" w:w="1728"/>
          </w:tcPr>
          <w:p>
            <w:r>
              <w:t>Little Devil Robotics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36647.0</w:t>
            </w:r>
          </w:p>
        </w:tc>
        <w:tc>
          <w:tcPr>
            <w:tcW w:type="dxa" w:w="1728"/>
          </w:tcPr>
          <w:p>
            <w:r>
              <w:t>SGS Blockheads Green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Rm:219-i</w:t>
            </w:r>
          </w:p>
        </w:tc>
        <w:tc>
          <w:tcPr>
            <w:tcW w:type="dxa" w:w="1728"/>
          </w:tcPr>
          <w:p>
            <w:r>
              <w:t>14115.0</w:t>
            </w:r>
          </w:p>
        </w:tc>
        <w:tc>
          <w:tcPr>
            <w:tcW w:type="dxa" w:w="1728"/>
          </w:tcPr>
          <w:p>
            <w:r>
              <w:t>SGS Blockheads Gold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Rm:220-i</w:t>
            </w:r>
          </w:p>
        </w:tc>
        <w:tc>
          <w:tcPr>
            <w:tcW w:type="dxa" w:w="1728"/>
          </w:tcPr>
          <w:p>
            <w:r>
              <w:t>31341.0</w:t>
            </w:r>
          </w:p>
        </w:tc>
        <w:tc>
          <w:tcPr>
            <w:tcW w:type="dxa" w:w="1728"/>
          </w:tcPr>
          <w:p>
            <w:r>
              <w:t>RoboHatters Yellow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Rm:220-ii</w:t>
            </w:r>
          </w:p>
        </w:tc>
        <w:tc>
          <w:tcPr>
            <w:tcW w:type="dxa" w:w="1728"/>
          </w:tcPr>
          <w:p>
            <w:r>
              <w:t>4405.0</w:t>
            </w:r>
          </w:p>
        </w:tc>
        <w:tc>
          <w:tcPr>
            <w:tcW w:type="dxa" w:w="1728"/>
          </w:tcPr>
          <w:p>
            <w:r>
              <w:t>RoboHatters Grey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Rm:208-i</w:t>
            </w:r>
          </w:p>
        </w:tc>
        <w:tc>
          <w:tcPr>
            <w:tcW w:type="dxa" w:w="1728"/>
          </w:tcPr>
          <w:p>
            <w:r>
              <w:t>2700.0</w:t>
            </w:r>
          </w:p>
        </w:tc>
        <w:tc>
          <w:tcPr>
            <w:tcW w:type="dxa" w:w="1728"/>
          </w:tcPr>
          <w:p>
            <w:r>
              <w:t>NanoHounds 1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Rm:208-ii</w:t>
            </w:r>
          </w:p>
        </w:tc>
        <w:tc>
          <w:tcPr>
            <w:tcW w:type="dxa" w:w="1728"/>
          </w:tcPr>
          <w:p>
            <w:r>
              <w:t>34204.0</w:t>
            </w:r>
          </w:p>
        </w:tc>
        <w:tc>
          <w:tcPr>
            <w:tcW w:type="dxa" w:w="1728"/>
          </w:tcPr>
          <w:p>
            <w:r>
              <w:t>NanoHounds 2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Rm:F-i</w:t>
            </w:r>
          </w:p>
        </w:tc>
        <w:tc>
          <w:tcPr>
            <w:tcW w:type="dxa" w:w="1728"/>
          </w:tcPr>
          <w:p>
            <w:r>
              <w:t>31342.0</w:t>
            </w:r>
          </w:p>
        </w:tc>
        <w:tc>
          <w:tcPr>
            <w:tcW w:type="dxa" w:w="1728"/>
          </w:tcPr>
          <w:p>
            <w:r>
              <w:t>RoboHatters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Rm:F-ii</w:t>
            </w:r>
          </w:p>
        </w:tc>
        <w:tc>
          <w:tcPr>
            <w:tcW w:type="dxa" w:w="1728"/>
          </w:tcPr>
          <w:p>
            <w:r>
              <w:t>11113.0</w:t>
            </w:r>
          </w:p>
        </w:tc>
        <w:tc>
          <w:tcPr>
            <w:tcW w:type="dxa" w:w="1728"/>
          </w:tcPr>
          <w:p>
            <w:r>
              <w:t>RoboHatters White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Rm:G-i</w:t>
            </w:r>
          </w:p>
        </w:tc>
        <w:tc>
          <w:tcPr>
            <w:tcW w:type="dxa" w:w="1728"/>
          </w:tcPr>
          <w:p>
            <w:r>
              <w:t>6511.0</w:t>
            </w:r>
          </w:p>
        </w:tc>
        <w:tc>
          <w:tcPr>
            <w:tcW w:type="dxa" w:w="1728"/>
          </w:tcPr>
          <w:p>
            <w:r>
              <w:t>Red Devils 1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Rm:G-ii</w:t>
            </w:r>
          </w:p>
        </w:tc>
        <w:tc>
          <w:tcPr>
            <w:tcW w:type="dxa" w:w="1728"/>
          </w:tcPr>
          <w:p>
            <w:r>
              <w:t>6512.0</w:t>
            </w:r>
          </w:p>
        </w:tc>
        <w:tc>
          <w:tcPr>
            <w:tcW w:type="dxa" w:w="1728"/>
          </w:tcPr>
          <w:p>
            <w:r>
              <w:t>Red Devils 2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Rm:H-i</w:t>
            </w:r>
          </w:p>
        </w:tc>
        <w:tc>
          <w:tcPr>
            <w:tcW w:type="dxa" w:w="1728"/>
          </w:tcPr>
          <w:p>
            <w:r>
              <w:t>6514.0</w:t>
            </w:r>
          </w:p>
        </w:tc>
        <w:tc>
          <w:tcPr>
            <w:tcW w:type="dxa" w:w="1728"/>
          </w:tcPr>
          <w:p>
            <w:r>
              <w:t>Red Devils 3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Rm:H-ii</w:t>
            </w:r>
          </w:p>
        </w:tc>
        <w:tc>
          <w:tcPr>
            <w:tcW w:type="dxa" w:w="1728"/>
          </w:tcPr>
          <w:p>
            <w:r>
              <w:t>6515.0</w:t>
            </w:r>
          </w:p>
        </w:tc>
        <w:tc>
          <w:tcPr>
            <w:tcW w:type="dxa" w:w="1728"/>
          </w:tcPr>
          <w:p>
            <w:r>
              <w:t>Red Devils 4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7113.0</w:t>
            </w:r>
          </w:p>
        </w:tc>
        <w:tc>
          <w:tcPr>
            <w:tcW w:type="dxa" w:w="1728"/>
          </w:tcPr>
          <w:p>
            <w:r>
              <w:t>WMS Gold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Rm:I-i</w:t>
            </w:r>
          </w:p>
        </w:tc>
        <w:tc>
          <w:tcPr>
            <w:tcW w:type="dxa" w:w="1728"/>
          </w:tcPr>
          <w:p>
            <w:r>
              <w:t>7114.0</w:t>
            </w:r>
          </w:p>
        </w:tc>
        <w:tc>
          <w:tcPr>
            <w:tcW w:type="dxa" w:w="1728"/>
          </w:tcPr>
          <w:p>
            <w:r>
              <w:t>WMS Blue</w:t>
            </w:r>
          </w:p>
        </w:tc>
      </w:tr>
      <w:tr>
        <w:tc>
          <w:tcPr>
            <w:tcW w:type="dxa" w:w="1728"/>
          </w:tcPr>
          <w:p>
            <w:r>
              <w:t>10:00</w:t>
            </w:r>
          </w:p>
        </w:tc>
        <w:tc>
          <w:tcPr>
            <w:tcW w:type="dxa" w:w="1728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1728"/>
          </w:tcPr>
          <w:p>
            <w:r>
              <w:t>Rm:J-i</w:t>
            </w:r>
          </w:p>
        </w:tc>
        <w:tc>
          <w:tcPr>
            <w:tcW w:type="dxa" w:w="1728"/>
          </w:tcPr>
          <w:p>
            <w:r>
              <w:t>38448.0</w:t>
            </w:r>
          </w:p>
        </w:tc>
        <w:tc>
          <w:tcPr>
            <w:tcW w:type="dxa" w:w="1728"/>
          </w:tcPr>
          <w:p>
            <w:r>
              <w:t>WMS 38448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