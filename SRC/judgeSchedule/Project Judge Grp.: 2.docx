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Judge Grp.: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1728"/>
          </w:tcPr>
          <w:p>
            <w:r>
              <w:t>Rm:202-ii</w:t>
            </w:r>
          </w:p>
        </w:tc>
        <w:tc>
          <w:tcPr>
            <w:tcW w:type="dxa" w:w="1728"/>
          </w:tcPr>
          <w:p>
            <w:r>
              <w:t>44378.0</w:t>
            </w:r>
          </w:p>
        </w:tc>
        <w:tc>
          <w:tcPr>
            <w:tcW w:type="dxa" w:w="1728"/>
          </w:tcPr>
          <w:p>
            <w:r>
              <w:t>Battle Bots</w:t>
            </w:r>
          </w:p>
        </w:tc>
      </w:tr>
      <w:tr>
        <w:tc>
          <w:tcPr>
            <w:tcW w:type="dxa" w:w="1728"/>
          </w:tcPr>
          <w:p>
            <w:r>
              <w:t>9:10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1728"/>
          </w:tcPr>
          <w:p>
            <w:r>
              <w:t>Rm:206-ii</w:t>
            </w:r>
          </w:p>
        </w:tc>
        <w:tc>
          <w:tcPr>
            <w:tcW w:type="dxa" w:w="1728"/>
          </w:tcPr>
          <w:p>
            <w:r>
              <w:t>32388.0</w:t>
            </w:r>
          </w:p>
        </w:tc>
        <w:tc>
          <w:tcPr>
            <w:tcW w:type="dxa" w:w="1728"/>
          </w:tcPr>
          <w:p>
            <w:r>
              <w:t>LC Robotics All Glitter, No Litter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1728"/>
          </w:tcPr>
          <w:p>
            <w:r>
              <w:t>Rm:200-i</w:t>
            </w:r>
          </w:p>
        </w:tc>
        <w:tc>
          <w:tcPr>
            <w:tcW w:type="dxa" w:w="1728"/>
          </w:tcPr>
          <w:p>
            <w:r>
              <w:t>44528.0</w:t>
            </w:r>
          </w:p>
        </w:tc>
        <w:tc>
          <w:tcPr>
            <w:tcW w:type="dxa" w:w="1728"/>
          </w:tcPr>
          <w:p>
            <w:r>
              <w:t>BMR - Blazing Builders</w:t>
            </w:r>
          </w:p>
        </w:tc>
      </w:tr>
      <w:tr>
        <w:tc>
          <w:tcPr>
            <w:tcW w:type="dxa" w:w="1728"/>
          </w:tcPr>
          <w:p>
            <w:r>
              <w:t>9:30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1728"/>
          </w:tcPr>
          <w:p>
            <w:r>
              <w:t>Rm:201-i</w:t>
            </w:r>
          </w:p>
        </w:tc>
        <w:tc>
          <w:tcPr>
            <w:tcW w:type="dxa" w:w="1728"/>
          </w:tcPr>
          <w:p>
            <w:r>
              <w:t>44526.0</w:t>
            </w:r>
          </w:p>
        </w:tc>
        <w:tc>
          <w:tcPr>
            <w:tcW w:type="dxa" w:w="1728"/>
          </w:tcPr>
          <w:p>
            <w:r>
              <w:t>BMR - Python Pirates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1728"/>
          </w:tcPr>
          <w:p>
            <w:r>
              <w:t>Rm:200-ii</w:t>
            </w:r>
          </w:p>
        </w:tc>
        <w:tc>
          <w:tcPr>
            <w:tcW w:type="dxa" w:w="1728"/>
          </w:tcPr>
          <w:p>
            <w:r>
              <w:t>44525.0</w:t>
            </w:r>
          </w:p>
        </w:tc>
        <w:tc>
          <w:tcPr>
            <w:tcW w:type="dxa" w:w="1728"/>
          </w:tcPr>
          <w:p>
            <w:r>
              <w:t>BMR - LaserLegos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1728"/>
          </w:tcPr>
          <w:p>
            <w:r>
              <w:t>Rm:201-ii</w:t>
            </w:r>
          </w:p>
        </w:tc>
        <w:tc>
          <w:tcPr>
            <w:tcW w:type="dxa" w:w="1728"/>
          </w:tcPr>
          <w:p>
            <w:r>
              <w:t>44527.0</w:t>
            </w:r>
          </w:p>
        </w:tc>
        <w:tc>
          <w:tcPr>
            <w:tcW w:type="dxa" w:w="1728"/>
          </w:tcPr>
          <w:p>
            <w:r>
              <w:t>BMR - Sushi Samurais</w:t>
            </w:r>
          </w:p>
        </w:tc>
      </w:tr>
      <w:tr>
        <w:tc>
          <w:tcPr>
            <w:tcW w:type="dxa" w:w="1728"/>
          </w:tcPr>
          <w:p>
            <w:r>
              <w:t>10:10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1728"/>
          </w:tcPr>
          <w:p>
            <w:r>
              <w:t>Rm:123-i</w:t>
            </w:r>
          </w:p>
        </w:tc>
        <w:tc>
          <w:tcPr>
            <w:tcW w:type="dxa" w:w="1728"/>
          </w:tcPr>
          <w:p>
            <w:r>
              <w:t>48112.0</w:t>
            </w:r>
          </w:p>
        </w:tc>
        <w:tc>
          <w:tcPr>
            <w:tcW w:type="dxa" w:w="1728"/>
          </w:tcPr>
          <w:p>
            <w:r>
              <w:t>Queen of Angels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1728"/>
          </w:tcPr>
          <w:p>
            <w:r>
              <w:t>Rm:124-i</w:t>
            </w:r>
          </w:p>
        </w:tc>
        <w:tc>
          <w:tcPr>
            <w:tcW w:type="dxa" w:w="1728"/>
          </w:tcPr>
          <w:p>
            <w:r>
              <w:t>23551.0</w:t>
            </w:r>
          </w:p>
        </w:tc>
        <w:tc>
          <w:tcPr>
            <w:tcW w:type="dxa" w:w="1728"/>
          </w:tcPr>
          <w:p>
            <w:r>
              <w:t>The Conyngham Code Crackers (Brobots)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1728"/>
          </w:tcPr>
          <w:p>
            <w:r>
              <w:t>Rm:123-ii</w:t>
            </w:r>
          </w:p>
        </w:tc>
        <w:tc>
          <w:tcPr>
            <w:tcW w:type="dxa" w:w="1728"/>
          </w:tcPr>
          <w:p>
            <w:r>
              <w:t>48609.0</w:t>
            </w:r>
          </w:p>
        </w:tc>
        <w:tc>
          <w:tcPr>
            <w:tcW w:type="dxa" w:w="1728"/>
          </w:tcPr>
          <w:p>
            <w:r>
              <w:t>Queen of Angels Robotics 2</w:t>
            </w:r>
          </w:p>
        </w:tc>
      </w:tr>
      <w:tr>
        <w:tc>
          <w:tcPr>
            <w:tcW w:type="dxa" w:w="1728"/>
          </w:tcPr>
          <w:p>
            <w:r>
              <w:t>10:40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1728"/>
          </w:tcPr>
          <w:p>
            <w:r>
              <w:t>Rm:124-ii</w:t>
            </w:r>
          </w:p>
        </w:tc>
        <w:tc>
          <w:tcPr>
            <w:tcW w:type="dxa" w:w="1728"/>
          </w:tcPr>
          <w:p>
            <w:r>
              <w:t>32291.0</w:t>
            </w:r>
          </w:p>
        </w:tc>
        <w:tc>
          <w:tcPr>
            <w:tcW w:type="dxa" w:w="1728"/>
          </w:tcPr>
          <w:p>
            <w:r>
              <w:t>The Conyngham Code Crackers (Ladybots)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1728"/>
          </w:tcPr>
          <w:p>
            <w:r>
              <w:t>Rm:202-i</w:t>
            </w:r>
          </w:p>
        </w:tc>
        <w:tc>
          <w:tcPr>
            <w:tcW w:type="dxa" w:w="1728"/>
          </w:tcPr>
          <w:p>
            <w:r>
              <w:t>15538.0</w:t>
            </w:r>
          </w:p>
        </w:tc>
        <w:tc>
          <w:tcPr>
            <w:tcW w:type="dxa" w:w="1728"/>
          </w:tcPr>
          <w:p>
            <w:r>
              <w:t>Holy Child Robotics</w:t>
            </w:r>
          </w:p>
        </w:tc>
      </w:tr>
      <w:tr>
        <w:tc>
          <w:tcPr>
            <w:tcW w:type="dxa" w:w="1728"/>
          </w:tcPr>
          <w:p>
            <w:r>
              <w:t>11:00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1728"/>
          </w:tcPr>
          <w:p>
            <w:r>
              <w:t>Rm:206-i</w:t>
            </w:r>
          </w:p>
        </w:tc>
        <w:tc>
          <w:tcPr>
            <w:tcW w:type="dxa" w:w="1728"/>
          </w:tcPr>
          <w:p>
            <w:r>
              <w:t>32383.0</w:t>
            </w:r>
          </w:p>
        </w:tc>
        <w:tc>
          <w:tcPr>
            <w:tcW w:type="dxa" w:w="1728"/>
          </w:tcPr>
          <w:p>
            <w:r>
              <w:t>LC Robotics Creative Community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